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r>
        <w:br/>
      </w:r>
    </w:p>
    <w:p>
      <w:pPr>
        <w:jc w:val="center"/>
      </w:pPr>
      <w:r>
        <w:rPr>
          <w:b/>
          <w:sz w:val="56"/>
        </w:rPr>
        <w:t>PLANO DE NEGÓCIO</w:t>
      </w:r>
    </w:p>
    <w:p>
      <w:r>
        <w:br/>
      </w:r>
    </w:p>
    <w:p>
      <w:pPr>
        <w:jc w:val="center"/>
      </w:pPr>
      <w:r>
        <w:rPr>
          <w:b/>
          <w:sz w:val="40"/>
        </w:rPr>
        <w:t xml:space="preserve">Tipo de negócio: Loja </w:t>
      </w:r>
    </w:p>
    <w:p>
      <w:r>
        <w:br/>
      </w:r>
    </w:p>
    <w:p>
      <w:pPr>
        <w:jc w:val="center"/>
      </w:pPr>
      <w:r>
        <w:rPr>
          <w:sz w:val="32"/>
        </w:rPr>
        <w:t>Localização: Luanda</w:t>
      </w:r>
    </w:p>
    <w:p>
      <w:r>
        <w:br/>
        <w:br/>
      </w:r>
    </w:p>
    <w:p>
      <w:pPr>
        <w:jc w:val="center"/>
      </w:pPr>
      <w:r>
        <w:rPr>
          <w:i/>
        </w:rPr>
        <w:t>Elaborado por: Adelino Francisco Emiliano</w:t>
      </w:r>
    </w:p>
    <w:p>
      <w:pPr>
        <w:jc w:val="center"/>
      </w:pPr>
      <w:r>
        <w:rPr>
          <w:i/>
        </w:rPr>
        <w:t>Data: 2025</w:t>
      </w:r>
    </w:p>
    <w:p>
      <w:r>
        <w:br w:type="page"/>
      </w:r>
    </w:p>
    <w:p>
      <w:pPr>
        <w:pStyle w:val="Heading1"/>
      </w:pPr>
      <w:r>
        <w:t>SUMARIO_EXECUTIVO</w:t>
      </w:r>
    </w:p>
    <w:p>
      <w:r>
        <w:t>Com os dados fornecidos, podemos criar um resumo executivo genérico, mas focado na localização e no tipo de negócio. Para ser mais eficaz, seria ideal ter mais informações sobre o tipo específico de loja (ex: moda, tecnologia, alimentação, artigos de luxo, etc.), o públicoalvo, a proposta de valor única e os objetivos financeiros.</w:t>
      </w:r>
    </w:p>
    <w:p>
      <w:r>
        <w:t>Aqui está um modelo de resumo executivo que você pode preencher com mais detalhes:</w:t>
      </w:r>
    </w:p>
    <w:p>
      <w:r>
        <w:t>Resumo Executivo: Plano de Negócios para Loja em Luanda</w:t>
      </w:r>
    </w:p>
    <w:p>
      <w:r>
        <w:t>1. Visão Geral do Negócio</w:t>
      </w:r>
    </w:p>
    <w:p>
      <w:r>
        <w:t>Este plano de negócios detalha a estratégia para a criação e operação de uma [Tipo Específico de Loja, ex: Boutique de Moda Premium, Loja de Eletrónica Inovadora, Supermercado Gourmet] em Luanda, Angola. Nosso objetivo é [Preencher com o objetivo principal, ex: tornarnos o destino de referência para o segmento X, oferecer uma experiência de compra diferenciada, preencher uma lacuna de mercado], capitalizando sobre o dinâmico e crescente mercado consumidor da capital angolana.</w:t>
      </w:r>
    </w:p>
    <w:p>
      <w:r>
        <w:t>2. Oportunidade de Mercado em Luanda</w:t>
      </w:r>
    </w:p>
    <w:p>
      <w:r>
        <w:t>Luanda, como principal centro económico e populacional de Angola, apresenta um mercado consumidor robusto e em evolução. A análise de mercado revela uma [Preencher com a lacuna ou demanda, ex: procura crescente por produtos de alta qualidade, carência de opções de compra com atendimento personalizado, oportunidade de introduzir um conceito inovador de retalho] no setor de [Setor da Loja]. A localização estratégica em Luanda permitirá atingir uma vasta base de clientes, incluindo [Preencher com o públicoalvo, ex: profissionais urbanos, famílias de classe médiaalta, turistas] com poder de compra e aspirações por [Preencher com o que o públicoalvo procura].</w:t>
      </w:r>
    </w:p>
    <w:p>
      <w:r>
        <w:t>3. Proposta de Valor e Diferenciação</w:t>
      </w:r>
    </w:p>
    <w:p>
      <w:r>
        <w:t>A nossa loja irá distinguirse por [Preencher com o diferencial principal, ex: uma seleção exclusiva de produtos de marcas internacionais e locais, um serviço de atendimento ao cliente excecional, um ambiente de loja moderno e convidativo, preços competitivos e um programa de fidelidade]. Iremos oferecer [Preencher com exemplos de produtos/serviços] que prometem [Preencher com o benefício para o cliente, ex: superar as expectativas dos consumidores, oferecer conveniência e qualidade superior, introduzir tendências e inovações].</w:t>
      </w:r>
    </w:p>
    <w:p>
      <w:r>
        <w:t>4. Modelo de Negócio</w:t>
      </w:r>
    </w:p>
    <w:p>
      <w:r>
        <w:t>O modelo de negócio será focado na [Venda a retalho, venda online integrada, vendas por assinatura, etc.] de [Produtos/Serviços]. As receitas serão geradas através de [Margens de lucro sobre vendas, comissões, taxas de serviço, etc.]. Prevemos também [Outras fontes de receita, ex: eventos especiais, parcerias com fornecedores]. A gestão de stocks e a logística serão otimizadas para garantir a disponibilidade de produtos e a eficiência operacional.</w:t>
      </w:r>
    </w:p>
    <w:p>
      <w:r>
        <w:t>5. Vantagem Competitiva</w:t>
      </w:r>
    </w:p>
    <w:p>
      <w:r>
        <w:t>A nossa vantagem competitiva residirá em [Pontos fortes, ex: a curadoria única de produtos que não se encontram facilmente no mercado local, a experiência de compra imersiva e personalizada, uma forte estratégia de marketing digital direcionada ao público de Luanda, parcerias exclusivas com fornecedores]. A equipa de gestão contará com experiência comprovada em [Áreas relevantes, ex: retalho, marketing, operações, gestão financeira], garantindo uma execução eficiente e adaptada ao contexto local.</w:t>
      </w:r>
    </w:p>
    <w:p>
      <w:r>
        <w:t>6. Projeções Financeiras (Exemplo)</w:t>
      </w:r>
    </w:p>
    <w:p>
      <w:r>
        <w:t>As projeções financeiras detalhadas no plano completo indicam um [Crescimento sustentável, forte rentabilidade, retorno atraente sobre o investimento] a partir do [Mês/Ano] de operação. Prevemos atingir o ponto de equilíbrio em [Número] meses e uma receita anual de [Valor estimado] em [Número] anos.</w:t>
      </w:r>
    </w:p>
    <w:p>
      <w:r>
        <w:t>7. Pedido (Se aplicável, para investidores/parceiros)</w:t>
      </w:r>
    </w:p>
    <w:p>
      <w:r>
        <w:t>Estamos a procurar [Preencher com o que se procura, ex: um investimento de X Kz para cobrir os custos de instalação, aquisição de stock inicial e marketing, parceiros estratégicos para expandir a nossa gama de produtos ou canais de distribuição]. Convidamos a uma análise aprofundada do nosso plano de negócios completo para explorar esta oportunidade lucrativa no mercado de Luanda.</w:t>
      </w:r>
    </w:p>
    <w:p>
      <w:r>
        <w:t>Instruções para você preencher:</w:t>
      </w:r>
    </w:p>
    <w:p>
      <w:r>
        <w:t>Substitua todos os campos entre [ ] com as informações específicas do seu negócio.</w:t>
      </w:r>
    </w:p>
    <w:p>
      <w:r>
        <w:t>Seja o mais descritivo e persuasivo possível.</w:t>
      </w:r>
    </w:p>
    <w:p>
      <w:r>
        <w:t>Use dados concretos sempre que tiver.</w:t>
      </w:r>
    </w:p>
    <w:p>
      <w:r>
        <w:br w:type="page"/>
      </w:r>
    </w:p>
    <w:p>
      <w:pPr>
        <w:pStyle w:val="Heading1"/>
      </w:pPr>
      <w:r>
        <w:t>A_EMPRESA</w:t>
      </w:r>
    </w:p>
    <w:p>
      <w:r>
        <w:t>Com base nos dados fornecidos de que se trata de uma Loja localizada em Luanda, e sem mais detalhes sobre o tipo específico de loja (supermercado, moda, eletrónica, etc.), faremos uma descrição genérica, mas robusta, que pode ser adaptada.</w:t>
      </w:r>
    </w:p>
    <w:p>
      <w:r>
        <w:t>Descrição da Empresa: A Loja [Nome da Loja]</w:t>
      </w:r>
    </w:p>
    <w:p>
      <w:r>
        <w:t>A Loja [Nome da Loja, se aplicável, ou "nossa Loja"] é um estabelecimento comercial dinâmico e focado no cliente, situada estrategicamente em Luanda. Dedicamonos a oferecer uma experiência de compra excecional, através de uma cuidada seleção de produtos e um serviço de atendimento que visa superar as expectativas dos nossos clientes.</w:t>
      </w:r>
    </w:p>
    <w:p>
      <w:r>
        <w:t>Historial</w:t>
      </w:r>
    </w:p>
    <w:p>
      <w:r>
        <w:t>Fundada com a visão de preencher uma lacuna no mercado local e servir a comunidade de Luanda com produtos de qualidade, a nossa Loja tem uma história de crescimento e dedicação. Desde a sua abertura, temos trabalhado incansavelmente para nos adaptarmos às necessidades e tendências dos nossos clientes, evoluindo de um pequeno estabelecimento para um ponto de referência respeitado na cidade. A nossa trajetória é marcada pelo compromisso com a excelência e pela construção de uma reputação sólida, baseada na confiança e na satisfação dos nossos consumidores. Ao longo dos anos, investimos continuamente na melhoria das nossas instalações, na formação da nossa equipa e na otimização da oferta de produtos, garantindo que permanecemos relevantes e competitivos.</w:t>
      </w:r>
    </w:p>
    <w:p>
      <w:r>
        <w:t>Missão</w:t>
      </w:r>
    </w:p>
    <w:p>
      <w:r>
        <w:t>A nossa missão é oferecer uma gama diversificada de produtos de alta qualidade, proporcionando uma experiência de compra agradável, conveniente e eficiente. Comprometemonos a superar as expectativas dos nossos clientes através de um atendimento personalizado, conselhos especializados e a busca contínua pela excelência em tudo o que fazemos, garantindo que cada visita à nossa Loja seja satisfatória e memorável.</w:t>
      </w:r>
    </w:p>
    <w:p>
      <w:r>
        <w:t>Visão</w:t>
      </w:r>
    </w:p>
    <w:p>
      <w:r>
        <w:t>Ser reconhecida como a loja de referência em Luanda, distinguindose pela inovação na oferta de produtos, pela qualidade dos serviços e por um serviço ao cliente exemplar. Aspiramos a ser a primeira escolha dos nossos clientes, um local onde se sintam valorizados e onde encontrem sempre o que procuram, contribuindo ativamente para o bemestar e o desenvolvimento da comunidade que servimos.</w:t>
      </w:r>
    </w:p>
    <w:p>
      <w:r>
        <w:t>Valores</w:t>
      </w:r>
    </w:p>
    <w:p>
      <w:r>
        <w:t>Os nossos valores são o pilar da nossa cultura empresarial e guiam todas as nossas ações e decisões:</w:t>
      </w:r>
    </w:p>
    <w:p>
      <w:r>
        <w:t>Orientação para o Cliente: O cliente está no centro de todas as nossas decisões e ações. Procuramos entender e antecipar as suas necessidades para oferecer as melhores soluções e experiências.</w:t>
      </w:r>
    </w:p>
    <w:p>
      <w:r>
        <w:t>Integridade e Transparência: Atuamos com a máxima honestidade, ética e clareza em todas as nossas interações, construindo relações de confiança com clientes, colaboradores e parceiros.</w:t>
      </w:r>
    </w:p>
    <w:p>
      <w:r>
        <w:t>Qualidade: Comprometemonos a oferecer produtos e serviços da mais alta qualidade, rigorosamente selecionados e testados para garantir a satisfação plena.</w:t>
      </w:r>
    </w:p>
    <w:p>
      <w:r>
        <w:t>Excelência no Atendimento: Buscamos exceder as expectativas através de um serviço atencioso, eficiente e personalizado, criando um ambiente acolhedor e profissional.</w:t>
      </w:r>
    </w:p>
    <w:p>
      <w:r>
        <w:t>Respeito: Valorizamos e respeitamos a diversidade, os direitos e a dignidade de todos os nossos colaboradores, clientes e parceiros, promovendo um ambiente de trabalho justo e inclusivo.</w:t>
      </w:r>
    </w:p>
    <w:p>
      <w:r>
        <w:t>Inovação: Estamos constantemente à procura de novas formas de melhorar e otimizar a experiência de compra, introduzindo novas tendências, tecnologias e processos.</w:t>
      </w:r>
    </w:p>
    <w:p>
      <w:r>
        <w:t>Responsabilidade Social: Contribuímos para o desenvolvimento sustentável da comunidade de Luanda, através de práticas comerciais responsáveis e iniciativas de apoio local.</w:t>
      </w:r>
    </w:p>
    <w:p>
      <w:r>
        <w:br w:type="page"/>
      </w:r>
    </w:p>
    <w:p>
      <w:pPr>
        <w:pStyle w:val="Heading1"/>
      </w:pPr>
      <w:r>
        <w:t>CARATERIZACAO_DO_PROJETO</w:t>
      </w:r>
    </w:p>
    <w:p>
      <w:r>
        <w:t>Com base nos dados fornecidos ("Loja" em "Luanda"), o projeto visa a implantação de uma nova unidade comercial. Abaixo, detalhamos a descrição da área física (layout) e a localização do projeto:</w:t>
      </w:r>
    </w:p>
    <w:p>
      <w:r>
        <w:t>Projeto de Implantação de Loja em Luanda</w:t>
      </w:r>
    </w:p>
    <w:p>
      <w:r>
        <w:t>Este projeto abrange a concepção e materialização de um espaço comercial moderno e funcional, com foco na otimização da experiência do cliente e na eficiência operacional, localizado estrategicamente na cidade de Luanda.</w:t>
      </w:r>
    </w:p>
    <w:p>
      <w:r>
        <w:t>1. Descrição da Área Física (Layout)</w:t>
      </w:r>
    </w:p>
    <w:p>
      <w:r>
        <w:t>O layout da loja será desenhado para maximizar o fluxo de clientes, a visibilidade dos produtos e a eficiência do pessoal, criando um ambiente acolhedor e convidativo.</w:t>
      </w:r>
    </w:p>
    <w:p>
      <w:r>
        <w:t>Entrada e Saída:</w:t>
      </w:r>
    </w:p>
    <w:p>
      <w:r>
        <w:t>Zona de BoasVindas: Uma área de entrada ampla e desobstruída para criar uma primeira impressão positiva, possivelmente com displays promocionais ou um ponto de informação inicial.</w:t>
      </w:r>
    </w:p>
    <w:p>
      <w:r>
        <w:t>Fluxo Bidirecional: Portas que permitam um fluxo de entrada e saída separado, ou um layout circular que direcione o cliente naturalmente pela loja.</w:t>
      </w:r>
    </w:p>
    <w:p>
      <w:r>
        <w:t>Área de Vendas e Exposição (O Coração da Loja):</w:t>
      </w:r>
    </w:p>
    <w:p>
      <w:r>
        <w:t>Zonificação Estratégica: A loja será dividida em zonas claras, cada uma dedicada a categorias específicas de produtos. Por exemplo, se for uma loja de roupa: "Moda Feminina", "Moda Masculina", "Acessórios", "Calçado", etc. Se for um supermercado: "Frescos", "Mercearia", "Higiene", etc.</w:t>
      </w:r>
    </w:p>
    <w:p>
      <w:r>
        <w:t>Corredores Amplos: Garantir corredores suficientemente largos para o tráfego de clientes, incluindo aqueles com carrinhos de compras ou crianças.</w:t>
      </w:r>
    </w:p>
    <w:p>
      <w:r>
        <w:t>Disposição dos Produtos:</w:t>
      </w:r>
    </w:p>
    <w:p>
      <w:r>
        <w:t>Ilhas de Exposição: Utilização de gôndolas, prateleiras e expositores estrategicamente posicionados para atrair a atenção e apresentar os produtos de forma atrativa.</w:t>
      </w:r>
    </w:p>
    <w:p>
      <w:r>
        <w:t>Displays Verticais: Maximizar o espaço de parede para exposição, especialmente para produtos de maior volume ou para criar impacto visual.</w:t>
      </w:r>
    </w:p>
    <w:p>
      <w:r>
        <w:t>Pontos Focais: Criação de pontos de destaque com produtos em promoção, novidades ou itens de alta margem, utilizando iluminação e mobiliário específicos.</w:t>
      </w:r>
    </w:p>
    <w:p>
      <w:r>
        <w:t>Mobiliário: Prateleiras ajustáveis, expositores versáteis, balcões de degustação (se aplicável), manequins (se for roupa) e mobiliário de apoio que se alinhe com a estética e identidade da marca.</w:t>
      </w:r>
    </w:p>
    <w:p>
      <w:r>
        <w:t>Balcão de Atendimento / Caixas:</w:t>
      </w:r>
    </w:p>
    <w:p>
      <w:r>
        <w:t>Localização Central ou Próxima à Saída: Posicionamento que facilite o acesso para pagamento e atendimento ao cliente.</w:t>
      </w:r>
    </w:p>
    <w:p>
      <w:r>
        <w:t>Design Funcional: Balcões ergonomicamente projetados para os funcionários e com espaço adequado para embalagem e interação com o cliente.</w:t>
      </w:r>
    </w:p>
    <w:p>
      <w:r>
        <w:t>Filas Organizadas: Sistema de gestão de filas (frequentemente com divisórias) para garantir um processo de checkout eficiente e justo.</w:t>
      </w:r>
    </w:p>
    <w:p>
      <w:r>
        <w:t>Provadores (se aplicável):</w:t>
      </w:r>
    </w:p>
    <w:p>
      <w:r>
        <w:t>Privacidade e Conforto: Cabines espaçosas, bem iluminadas e com espelhos de corpo inteiro, bancos e cabides adequados.</w:t>
      </w:r>
    </w:p>
    <w:p>
      <w:r>
        <w:t>Localização: Perto das áreas de roupa para facilitar o acesso, mas discretamente afastado do fluxo principal.</w:t>
      </w:r>
    </w:p>
    <w:p>
      <w:r>
        <w:t>Armazém / Estoque:</w:t>
      </w:r>
    </w:p>
    <w:p>
      <w:r>
        <w:t>Acesso Restrito: Localizado na parte de trás da loja, com acesso controlado apenas para funcionários.</w:t>
      </w:r>
    </w:p>
    <w:p>
      <w:r>
        <w:t>Organização Eficiente: Sistema de prateleiras e paletes para armazenamento organizado, facilitando a reposição de produtos na área de vendas.</w:t>
      </w:r>
    </w:p>
    <w:p>
      <w:r>
        <w:t>Área de Recebimento de Mercadorias: Espaço dedicado para descarregamento e verificação de mercadorias.</w:t>
      </w:r>
    </w:p>
    <w:p>
      <w:r>
        <w:t>Área Administrativa e de Apoio:</w:t>
      </w:r>
    </w:p>
    <w:p>
      <w:r>
        <w:t>Escritório: Um pequeno espaço para gestão, administração e reuniões.</w:t>
      </w:r>
    </w:p>
    <w:p>
      <w:r>
        <w:t>Copa/Vestiários: Espaço para descanso dos funcionários e guarda de pertences.</w:t>
      </w:r>
    </w:p>
    <w:p>
      <w:r>
        <w:t>Instalações Sanitárias: Para clientes e funcionários, garantindo higiene e acessibilidade.</w:t>
      </w:r>
    </w:p>
    <w:p>
      <w:r>
        <w:t>Iluminação e Ambiente:</w:t>
      </w:r>
    </w:p>
    <w:p>
      <w:r>
        <w:t>Iluminação LED: Uso de iluminação eficiente e estratégica para realçar produtos e criar uma atmosfera convidativa. Iluminação geral e focada.</w:t>
      </w:r>
    </w:p>
    <w:p>
      <w:r>
        <w:t>Climatização: Sistema de ar condicionado para manter uma temperatura agradável, essencial no clima de Luanda.</w:t>
      </w:r>
    </w:p>
    <w:p>
      <w:r>
        <w:t>Sonorização: Música ambiente que complemente a identidade da marca e melhore a experiência de compra.</w:t>
      </w:r>
    </w:p>
    <w:p>
      <w:r>
        <w:t>2. Localização do Projeto</w:t>
      </w:r>
    </w:p>
    <w:p>
      <w:r>
        <w:t>O projeto será localizado em Luanda, uma escolha estratégica devido ao seu status de capital e maior centro urbano e económico de Angola. A seleção do local específico dentro de Luanda será guiada por diversos fatores cruciais para o sucesso da loja:</w:t>
      </w:r>
    </w:p>
    <w:p>
      <w:r>
        <w:t>Áreas de Elevado Fluxo de Pessoas:</w:t>
      </w:r>
    </w:p>
    <w:p>
      <w:r>
        <w:t>Centros Comerciais: A instalação em um shopping center existente ou em desenvolvimento garante um fluxo constante de potenciais clientes, infraestrutura de estacionamento e segurança. Exemplos incluem Belas Shopping, Xyami Shopping, ou outros futuros empreendimentos.</w:t>
      </w:r>
    </w:p>
    <w:p>
      <w:r>
        <w:t>Ruas Comerciais Principais: Avenidas com grande movimento pedonal e rodoviário, onde a loja terá alta visibilidade e fácil acesso.</w:t>
      </w:r>
    </w:p>
    <w:p>
      <w:r>
        <w:t>Proximidade a Áreas Residenciais e/ou Empresariais: Dependendo do públicoalvo, a loja pode ser situada perto de grandes condomínios residenciais, bairros densamente povoados ou centros de escritórios, para captar clientes em seu dia a dia.</w:t>
      </w:r>
    </w:p>
    <w:p>
      <w:r>
        <w:t>Acessibilidade e Infraestrutura:</w:t>
      </w:r>
    </w:p>
    <w:p>
      <w:r>
        <w:t>Transporte Público: Facilidade de acesso por táxis, autocarros e outros meios de transporte público para a clientela que não possui viatura própria.</w:t>
      </w:r>
    </w:p>
    <w:p>
      <w:r>
        <w:t>Estacionamento: Disponibilidade de estacionamento seguro e conveniente para os clientes. Em Luanda, este é um fator crítico.</w:t>
      </w:r>
    </w:p>
    <w:p>
      <w:r>
        <w:t>Vias Principais: Localização próxima a grandes eixos rodoviários para facilitar o acesso de clientes de diversas zonas da cidade.</w:t>
      </w:r>
    </w:p>
    <w:p>
      <w:r>
        <w:t>Segurança: A escolha da localização considerará áreas com níveis de segurança adequados, tanto para os clientes quanto para a própria operação da loja.</w:t>
      </w:r>
    </w:p>
    <w:p>
      <w:r>
        <w:t>Públicoalvo e Concorrência:</w:t>
      </w:r>
    </w:p>
    <w:p>
      <w:r>
        <w:t>Demografia Local: Análise da densidade populacional, níveis de rendimento e hábitos de consumo da área circundante para garantir que a localização atenda ao perfil do públicoalvo da loja.</w:t>
      </w:r>
    </w:p>
    <w:p>
      <w:r>
        <w:t>Análise da Concorrência: Avaliar a presença de lojas similares na área. Em alguns casos, a proximidade pode ser benéfica (criar um "polo" de compras), em outros, é preferível uma localização com menor concorrência direta.</w:t>
      </w:r>
    </w:p>
    <w:p>
      <w:r>
        <w:t>Visibilidade e Identificação:</w:t>
      </w:r>
    </w:p>
    <w:p>
      <w:r>
        <w:t>Fachada Ativa: Uma localização que permita uma fachada atrativa e bem visível da rua, com espaço para sinalização e marcação da loja.</w:t>
      </w:r>
    </w:p>
    <w:p>
      <w:r>
        <w:t>Pontos de Referência: Próxima a outros estabelecimentos conhecidos ou pontos de referência que facilitem a identificação e a localização por parte dos clientes.</w:t>
      </w:r>
    </w:p>
    <w:p>
      <w:r>
        <w:t>Exemplo de Localização Potencial (Hipótese):</w:t>
      </w:r>
    </w:p>
    <w:p>
      <w:r>
        <w:t>Considerando o perfil de "Loja" e as características de Luanda, uma localização ideal poderia ser:</w:t>
      </w:r>
    </w:p>
    <w:p>
      <w:r>
        <w:t>Dentro de um Centro Comercial consolidado: Ofereceria segurança, estacionamento, fluxo constante de pessoas e sinergia com outras marcas (ex: Belas Shopping, Xyami Shopping Kilamba/Nova Vida).</w:t>
      </w:r>
    </w:p>
    <w:p>
      <w:r>
        <w:t>Numa avenida principal de grande movimento: Como a Avenida Fidel de Castro (via Expressa), ou áreas comerciais nos distritos urbanos de Talatona ou Ingombota, onde há uma concentração de negócios e residências de médio/alto padrão.</w:t>
      </w:r>
    </w:p>
    <w:p>
      <w:r>
        <w:t>A seleção final da localização será precedida por um estudo aprofundado de viabilidade, que incluirá análise de tráfego, demografia, concorrência e custos de arrendamento/aquisição, garantindo a escolha mais estratégica para o sucesso da Loja em Luanda.</w:t>
      </w:r>
    </w:p>
    <w:p>
      <w:r>
        <w:br w:type="page"/>
      </w:r>
    </w:p>
    <w:p>
      <w:pPr>
        <w:pStyle w:val="Heading1"/>
      </w:pPr>
      <w:r>
        <w:t>O_PRODUTO_SERVICO</w:t>
      </w:r>
    </w:p>
    <w:p>
      <w:r>
        <w:t>A sua empresa é descrita como uma "Loja" em "Luanda". No entanto, o termo "Loja" é bastante abrangente e pode referirse a uma vasta gama de estabelecimentos comerciais. Para fornecer uma descrição detalhada e útil, precisaria de especificar o tipo de loja.</w:t>
      </w:r>
    </w:p>
    <w:p>
      <w:r>
        <w:t>Vou apresentar algumas descrições detalhadas de produtos e serviços para diferentes tipos comuns de lojas em Luanda. Por favor, identifique qual delas se aproxima mais do seu negócio ou forneça mais detalhes para que eu possa refinar a descrição.</w:t>
      </w:r>
    </w:p>
    <w:p>
      <w:r>
        <w:t>CENÁRIO 1: Loja de Produtos Alimentares e Conveniência (Ex: Minimercado, Superette)</w:t>
      </w:r>
    </w:p>
    <w:p>
      <w:r>
        <w:t>Produtos Oferecidos:</w:t>
      </w:r>
    </w:p>
    <w:p>
      <w:r>
        <w:t>1.  Mercearia Seca:</w:t>
      </w:r>
    </w:p>
    <w:p>
      <w:r>
        <w:t>Básicos: Arroz (diversas variedades), massa (esparguete, cotovelos, fusilli), farinha (trigo, milho), açúcar (branco, mascavo), sal, óleo alimentar (girassol, palma), feijão (preto, castanho), grão de bico.</w:t>
      </w:r>
    </w:p>
    <w:p>
      <w:r>
        <w:t>Enlatados e Conservas: Atum, sardinha, salsicha, feijão, milho, tomate pelado, patês diversos.</w:t>
      </w:r>
    </w:p>
    <w:p>
      <w:r>
        <w:t>Cereais e PequenoAlmoço: Flocos de milho, muesli, aveia, bolachas (simples, recheadas), torradas, café (moído, solúvel), chá.</w:t>
      </w:r>
    </w:p>
    <w:p>
      <w:r>
        <w:t>Temperos e Condimentos: Especiarias (pimenta, colorau), vinagre, molho de soja, ketchup, maionese.</w:t>
      </w:r>
    </w:p>
    <w:p>
      <w:r>
        <w:t>2.  Lacticínios e Refrigerados:</w:t>
      </w:r>
    </w:p>
    <w:p>
      <w:r>
        <w:t>Leite: Leite fresco, UHT (gordo, meio gordo, magro), leite condensado.</w:t>
      </w:r>
    </w:p>
    <w:p>
      <w:r>
        <w:t>Iogurtes: Iogurtes líquidos, sólidos, de frutas, naturais.</w:t>
      </w:r>
    </w:p>
    <w:p>
      <w:r>
        <w:t>Queijos: Queijo fatiado, queijo em barra, queijo fresco, queijo ralado.</w:t>
      </w:r>
    </w:p>
    <w:p>
      <w:r>
        <w:t>Carnes e Embutidos: Fiambre, mortadela, salsichas frescas, bacon, frango (partes), carne de vaca (cortes básicos), peixe congelado (carapau, tilápia).</w:t>
      </w:r>
    </w:p>
    <w:p>
      <w:r>
        <w:t>3.  Frutas e Vegetais Frescos (Dependendo do tamanho da loja):</w:t>
      </w:r>
    </w:p>
    <w:p>
      <w:r>
        <w:t>Cebola, alho, tomate, batata, cenoura, couve.</w:t>
      </w:r>
    </w:p>
    <w:p>
      <w:r>
        <w:t>Banana, maçã, laranja, manga (sazonal).</w:t>
      </w:r>
    </w:p>
    <w:p>
      <w:r>
        <w:t>4.  Bebidas:</w:t>
      </w:r>
    </w:p>
    <w:p>
      <w:r>
        <w:t>Água: Água mineral (garrafas de 0.5L, 1.5L, 5L).</w:t>
      </w:r>
    </w:p>
    <w:p>
      <w:r>
        <w:t>Refrigerantes: CocaCola, Fanta, Sprite, Pepsi, Sumos de fruta embalados.</w:t>
      </w:r>
    </w:p>
    <w:p>
      <w:r>
        <w:t>Cervejas: Marcas locais e importadas (cerveja lager, stout).</w:t>
      </w:r>
    </w:p>
    <w:p>
      <w:r>
        <w:t>Vinhos e Licores: Seleção básica de vinhos de mesa.</w:t>
      </w:r>
    </w:p>
    <w:p>
      <w:r>
        <w:t>5.  Produtos de Limpeza e Higiene:</w:t>
      </w:r>
    </w:p>
    <w:p>
      <w:r>
        <w:t>Casa: Detergentes para roupa, lixívia, multiusos, sabão em barra, esfregões, panos.</w:t>
      </w:r>
    </w:p>
    <w:p>
      <w:r>
        <w:t>Pessoal: Sabonetes, gel de banho, champô, pasta de dentes, escovas de dentes, papel higiénico.</w:t>
      </w:r>
    </w:p>
    <w:p>
      <w:r>
        <w:t>6.  Outros:</w:t>
      </w:r>
    </w:p>
    <w:p>
      <w:r>
        <w:t>Pão fresco (se tiver parcerias com padarias), doces, petiscos, carregadores de telemóvel, pilhas.</w:t>
      </w:r>
    </w:p>
    <w:p>
      <w:r>
        <w:t>Serviços Oferecidos:</w:t>
      </w:r>
    </w:p>
    <w:p>
      <w:r>
        <w:t>Atendimento Rápido e Eficiente: Foco na agilidade das compras diárias.</w:t>
      </w:r>
    </w:p>
    <w:p>
      <w:r>
        <w:t>Pagamento de Contas: Serviço de conveniência para pagamento de água, luz, TV por cabo, etc.</w:t>
      </w:r>
    </w:p>
    <w:p>
      <w:r>
        <w:t>Recarga de Telemóvel: Venda de recargas para diversas operadoras.</w:t>
      </w:r>
    </w:p>
    <w:p>
      <w:r>
        <w:t>Entrega ao Domicílio (Opcional): Para compras de maior volume ou clientes fidelizados.</w:t>
      </w:r>
    </w:p>
    <w:p>
      <w:r>
        <w:t>Programa de Fidelidade (Opcional): Cartões de pontos ou descontos para clientes regulares.</w:t>
      </w:r>
    </w:p>
    <w:p>
      <w:r>
        <w:t>Embalagem para Transporte: Sacos e embalagens para facilitar o transporte dos produtos.</w:t>
      </w:r>
    </w:p>
    <w:p>
      <w:r>
        <w:t>Diferenciadores: Proximidade, horários alargados, variedade essencial de produtos para as necessidades diárias, preços competitivos, ambiente limpo e organizado.</w:t>
      </w:r>
    </w:p>
    <w:p>
      <w:r>
        <w:t>CENÁRIO 2: Loja de Eletrónica e Tecnologia</w:t>
      </w:r>
    </w:p>
    <w:p>
      <w:r>
        <w:t>Produtos Oferecidos:</w:t>
      </w:r>
    </w:p>
    <w:p>
      <w:r>
        <w:t>1.  Telemóveis e Acessórios:</w:t>
      </w:r>
    </w:p>
    <w:p>
      <w:r>
        <w:t>Smartphones: Modelos de diversas marcas (Samsung, Xiaomi, Apple, Huawei, Tecno, Infinix) com diferentes gamas de preço.</w:t>
      </w:r>
    </w:p>
    <w:p>
      <w:r>
        <w:t>Feature Phones: Telemóveis básicos.</w:t>
      </w:r>
    </w:p>
    <w:p>
      <w:r>
        <w:t>Acessórios: Capas protetoras, películas de ecrã, carregadores (originais e genéricos), power banks, auscultadores (com fio e sem fio), cartões de memória, cabos USB.</w:t>
      </w:r>
    </w:p>
    <w:p>
      <w:r>
        <w:t>2.  Informática:</w:t>
      </w:r>
    </w:p>
    <w:p>
      <w:r>
        <w:t>Computadores: Portáteis (para trabalho, estudo e gaming), Desktops (prémontados ou para montar à medida), Tablets.</w:t>
      </w:r>
    </w:p>
    <w:p>
      <w:r>
        <w:t>Periféricos: Impressoras (jato de tinta, laser), monitores, teclados, ratos, webcams, discos externos, pens USB.</w:t>
      </w:r>
    </w:p>
    <w:p>
      <w:r>
        <w:t>Software: Antivírus, pacotes de produtividade (Office).</w:t>
      </w:r>
    </w:p>
    <w:p>
      <w:r>
        <w:t>Componentes: Placasmãe, processadores, memórias RAM, placas gráficas (se focado em gaming/montagem).</w:t>
      </w:r>
    </w:p>
    <w:p>
      <w:r>
        <w:t>3.  Televisores e Áudio:</w:t>
      </w:r>
    </w:p>
    <w:p>
      <w:r>
        <w:t>Televisores: Smart TVs (LED, QLED, OLED) de diferentes polegadas e resoluções (Full HD, 4K).</w:t>
      </w:r>
    </w:p>
    <w:p>
      <w:r>
        <w:t>Sistemas de Som: Soundbars, colunas Bluetooth, sistemas Home Cinema, auscultadores premium.</w:t>
      </w:r>
    </w:p>
    <w:p>
      <w:r>
        <w:t>4.  Eletrodomésticos Pequenos (Linha Branca Pequena):</w:t>
      </w:r>
    </w:p>
    <w:p>
      <w:r>
        <w:t>Liquidificadores, batedeiras, torradeiras, máquinas de café, ferros de engomar, aspiradores, microondas.</w:t>
      </w:r>
    </w:p>
    <w:p>
      <w:r>
        <w:t>5.  Câmaras e Drones:</w:t>
      </w:r>
    </w:p>
    <w:p>
      <w:r>
        <w:t>Câmaras digitais (DSLR, Mirrorless), câmaras de ação (GoPro), drones (para lazer e uso profissional leve).</w:t>
      </w:r>
    </w:p>
    <w:p>
      <w:r>
        <w:t>6.  Gadgets e Wearables:</w:t>
      </w:r>
    </w:p>
    <w:p>
      <w:r>
        <w:t>Smartwatches, pulseiras de fitness, colunas portáteis.</w:t>
      </w:r>
    </w:p>
    <w:p>
      <w:r>
        <w:t>7.  Consolas de Jogos e Acessórios:</w:t>
      </w:r>
    </w:p>
    <w:p>
      <w:r>
        <w:t>PlayStation, Xbox, Nintendo Switch, jogos e comandos adicionais.</w:t>
      </w:r>
    </w:p>
    <w:p>
      <w:r>
        <w:t>Serviços Oferecidos:</w:t>
      </w:r>
    </w:p>
    <w:p>
      <w:r>
        <w:t>Aconselhamento Técnico Especializado: Equipa de vendas com conhecimento aprofundado para ajudar na escolha do produto certo.</w:t>
      </w:r>
    </w:p>
    <w:p>
      <w:r>
        <w:t>Instalação e Configuração: Montagem e configuração de equipamentos (ex: TVs, computadores, sistemas de rede).</w:t>
      </w:r>
    </w:p>
    <w:p>
      <w:r>
        <w:t>Assistência Técnica e Reparação: Serviço de reparação para produtos vendidos, tanto dentro como fora da garantia.</w:t>
      </w:r>
    </w:p>
    <w:p>
      <w:r>
        <w:t>Entrega ao Domicílio: Para equipamentos de maior porte ou comodidade do cliente.</w:t>
      </w:r>
    </w:p>
    <w:p>
      <w:r>
        <w:t>Financiamento de Compras: Parceria com bancos ou financeiras para pagamentos a prestações.</w:t>
      </w:r>
    </w:p>
    <w:p>
      <w:r>
        <w:t>Garantia e PósVenda: Suporte para ativação de garantias e resolução de problemas após a compra.</w:t>
      </w:r>
    </w:p>
    <w:p>
      <w:r>
        <w:t>Demonstrações de Produtos: Showroom com equipamentos ligados para que os clientes possam experimentar.</w:t>
      </w:r>
    </w:p>
    <w:p>
      <w:r>
        <w:t>Atualização de Software e Dados: Serviço de atualização de sistemas operativos e transferência de dados entre dispositivos.</w:t>
      </w:r>
    </w:p>
    <w:p>
      <w:r>
        <w:t>Diferenciadores: Novidades tecnológicas, vasta gama de produtos de marcas reconhecidas, equipa técnica qualificada, serviço de pósvenda eficiente, garantias robustas, financiamento facilitado, showroom interativo.</w:t>
      </w:r>
    </w:p>
    <w:p>
      <w:r>
        <w:t>CENÁRIO 3: Loja de Roupa e Acessórios (Ex: Boutique de Moda, Loja de Vestuário)</w:t>
      </w:r>
    </w:p>
    <w:p>
      <w:r>
        <w:t>Produtos Oferecidos:</w:t>
      </w:r>
    </w:p>
    <w:p>
      <w:r>
        <w:t>1.  Vestuário Feminino:</w:t>
      </w:r>
    </w:p>
    <w:p>
      <w:r>
        <w:t>Peças Superiores: Blusas, camisas, tshirts, tops, casacos (leves, inverno), blazers, coletes, malhas.</w:t>
      </w:r>
    </w:p>
    <w:p>
      <w:r>
        <w:t>Peças Inferiores: Calças (jeans, sociais, leggings), saias (mini, midi, maxi), calções.</w:t>
      </w:r>
    </w:p>
    <w:p>
      <w:r>
        <w:t>Vestidos e Macacões: Para diversas ocasiões (casual, festa, trabalho).</w:t>
      </w:r>
    </w:p>
    <w:p>
      <w:r>
        <w:t>Roupa de Banho: Biquínis, fatos de banho.</w:t>
      </w:r>
    </w:p>
    <w:p>
      <w:r>
        <w:t>Roupa Desportiva/Lazer: Leggings, tops de ginásio (se for foco).</w:t>
      </w:r>
    </w:p>
    <w:p>
      <w:r>
        <w:t>2.  Vestuário Masculino:</w:t>
      </w:r>
    </w:p>
    <w:p>
      <w:r>
        <w:t>Peças Superiores: Camisas (formais, casuais), tshirts, polos, casacos, blazers, camisolas.</w:t>
      </w:r>
    </w:p>
    <w:p>
      <w:r>
        <w:t>Peças Inferiores: Calças (jeans, chino, sociais), calções.</w:t>
      </w:r>
    </w:p>
    <w:p>
      <w:r>
        <w:t>Roupa Desportiva/Lazer: Calções, tshirts (se for foco).</w:t>
      </w:r>
    </w:p>
    <w:p>
      <w:r>
        <w:t>3.  Acessórios:</w:t>
      </w:r>
    </w:p>
    <w:p>
      <w:r>
        <w:t>Sapatos: Sapatilhas, sandálias, sapatos sociais, saltos altos, chinelos.</w:t>
      </w:r>
    </w:p>
    <w:p>
      <w:r>
        <w:t>Malas: Malas de mão, tiracolo, carteiras, mochilas.</w:t>
      </w:r>
    </w:p>
    <w:p>
      <w:r>
        <w:t>Cintos: De diferentes materiais e estilos.</w:t>
      </w:r>
    </w:p>
    <w:p>
      <w:r>
        <w:t>Joias e Bijuteria: Colares, brincos, pulseiras, anéis.</w:t>
      </w:r>
    </w:p>
    <w:p>
      <w:r>
        <w:t>Outros: Lenços, echarpes, óculos de sol, chapéus, relógios.</w:t>
      </w:r>
    </w:p>
    <w:p>
      <w:r>
        <w:t>4.  Roupa Interior e Lingerie (Opcional):</w:t>
      </w:r>
    </w:p>
    <w:p>
      <w:r>
        <w:t>Soutiens, cuecas, boxers, meias.</w:t>
      </w:r>
    </w:p>
    <w:p>
      <w:r>
        <w:t>5.  Roupa Infantil (Opcional):</w:t>
      </w:r>
    </w:p>
    <w:p>
      <w:r>
        <w:t>Vestuário para bebés e crianças, dependendo do segmento.</w:t>
      </w:r>
    </w:p>
    <w:p>
      <w:r>
        <w:t>Serviços Oferecidos:</w:t>
      </w:r>
    </w:p>
    <w:p>
      <w:r>
        <w:t>Aconselhamento de Moda e Estilo (Personal Styling): Consultoria individual para ajudar os clientes a escolherem as peças que melhor se adaptam ao seu corpo e estilo.</w:t>
      </w:r>
    </w:p>
    <w:p>
      <w:r>
        <w:t>Ajustes e Alfaiataria Básica: Pequenos ajustes nas peças compradas (ex: bainhas, apertos).</w:t>
      </w:r>
    </w:p>
    <w:p>
      <w:r>
        <w:t>Encomendas Especiais: Possibilidade de encomendar tamanhos ou peças específicas que não estejam em stock.</w:t>
      </w:r>
    </w:p>
    <w:p>
      <w:r>
        <w:t>Cartões Presente: Venda de vouchers para oferecer.</w:t>
      </w:r>
    </w:p>
    <w:p>
      <w:r>
        <w:t>Programa de Fidelidade: Descontos ou acesso a coleções exclusivas para clientes habituais.</w:t>
      </w:r>
    </w:p>
    <w:p>
      <w:r>
        <w:t>Embalagem para Presente: Serviço de embrulho para compras de oferta.</w:t>
      </w:r>
    </w:p>
    <w:p>
      <w:r>
        <w:t>Política de Trocas e Devoluções Flexível: Para garantir a satisfação do cliente.</w:t>
      </w:r>
    </w:p>
    <w:p>
      <w:r>
        <w:t>Eventos de Lançamento de Coleções: Organização de eventos para apresentar novas tendências.</w:t>
      </w:r>
    </w:p>
    <w:p>
      <w:r>
        <w:t>Diferenciadores: Curadoria de coleções (peças exclusivas, últimas tendências), ambiente sofisticado e acolhedor, atendimento personalizado e focado na experiência do cliente, qualidade dos tecidos e acabamentos, marcas conceituadas (nacionais ou internacionais), serviços de valor acrescentado como personal styling.</w:t>
      </w:r>
    </w:p>
    <w:p>
      <w:r>
        <w:t>Por favor, indique qual destes cenários (ou um totalmente diferente) se encaixa no seu negócio para que eu possa fornecer uma descrição ainda mais precisa e direcionada.</w:t>
      </w:r>
    </w:p>
    <w:p>
      <w:r>
        <w:br w:type="page"/>
      </w:r>
    </w:p>
    <w:p>
      <w:pPr>
        <w:pStyle w:val="Heading1"/>
      </w:pPr>
      <w:r>
        <w:t>ANALISE_DE_MERCADO</w:t>
      </w:r>
    </w:p>
    <w:p>
      <w:r>
        <w:t>Com base nos dados fornecidos ("Loja" em "Luanda"), esta análise de mercado será elaborada de forma generalista, mas adaptável. Para uma análise mais precisa, seria fundamental conhecer o tipo específico de loja (ex: vestuário, eletrónicos, alimentos, artigos para o lar, etc.). No entanto, os princípios e a estrutura se aplicam a qualquer negócio de retalho na capital angolana.</w:t>
      </w:r>
    </w:p>
    <w:p>
      <w:r>
        <w:t>Análise de Mercado para "Loja" em Luanda</w:t>
      </w:r>
    </w:p>
    <w:p>
      <w:r>
        <w:t>Introdução</w:t>
      </w:r>
    </w:p>
    <w:p>
      <w:r>
        <w:t>Luanda é uma cidade vibrante e o centro econômico de Angola, caracterizada por um mercado dinâmico e em constante evolução. O setor de retalho apresenta desafios e oportunidades únicas, influenciado por fatores como o poder de compra da população, a infraestrutura, a concorrência (formal e informal) e a dependência de importações. Esta análise visa fornecer uma visão estratégica para uma "Loja" genérica localizada nesta capital.</w:t>
      </w:r>
    </w:p>
    <w:p>
      <w:r>
        <w:t>1. Clientes</w:t>
      </w:r>
    </w:p>
    <w:p>
      <w:r>
        <w:t>Para uma "Loja" em Luanda, os clientes podem ser segmentados e caracterizados da seguinte forma:</w:t>
      </w:r>
    </w:p>
    <w:p>
      <w:r>
        <w:t>Segmentação Demográfica:</w:t>
      </w:r>
    </w:p>
    <w:p>
      <w:r>
        <w:t>Renda: Abrange desde clientes de baixo poder aquisitivo (buscando preço e valor) até classes média e alta (buscando qualidade, marca, conveniência e experiência).</w:t>
      </w:r>
    </w:p>
    <w:p>
      <w:r>
        <w:t>Idade: Jovens adultos (mais abertos a tendências e tecnologia), famílias (buscando variedade e produtos para o lar/crianças), idosos (foco em conveniência e atendimento).</w:t>
      </w:r>
    </w:p>
    <w:p>
      <w:r>
        <w:t>Localização: Residentes locais dos bairros circundantes, trabalhadores de escritórios próximos, ou mesmo clientes de passagem em áreas comerciais.</w:t>
      </w:r>
    </w:p>
    <w:p>
      <w:r>
        <w:t>Segmentação Psicográfica:</w:t>
      </w:r>
    </w:p>
    <w:p>
      <w:r>
        <w:t>Estilo de Vida: Consumidores preocupados com a saúde, amantes da moda, tecnófilos, compradores conscientes, etc. (dependerá muito do tipo de loja).</w:t>
      </w:r>
    </w:p>
    <w:p>
      <w:r>
        <w:t>Valores: Clientes que valorizam a conveniência, a qualidade, a sustentabilidade, o atendimento personalizado ou as promoções.</w:t>
      </w:r>
    </w:p>
    <w:p>
      <w:r>
        <w:t>Segmentação Comportamental:</w:t>
      </w:r>
    </w:p>
    <w:p>
      <w:r>
        <w:t>Frequência de Compra: Compradores diários (produtos de conveniência), semanais (bens de consumo regular) ou ocasionais (itens específicos, luxo).</w:t>
      </w:r>
    </w:p>
    <w:p>
      <w:r>
        <w:t>Lealdade: Clientes fiéis à marca ou à loja, versus aqueles que buscam a melhor oferta em qualquer lugar.</w:t>
      </w:r>
    </w:p>
    <w:p>
      <w:r>
        <w:t>Benefícios Procurados: Preço baixo, alta qualidade, variedade de produtos, atendimento excelente, ambiente agradável, acesso fácil.</w:t>
      </w:r>
    </w:p>
    <w:p>
      <w:r>
        <w:t>Características do Consumidor Luandense:</w:t>
      </w:r>
    </w:p>
    <w:p>
      <w:r>
        <w:t>Sensibilidade ao Preço: Muito presente em grande parte da população, especialmente para bens de primeira necessidade.</w:t>
      </w:r>
    </w:p>
    <w:p>
      <w:r>
        <w:t>Valorização da Marca: Para certos produtos e segmentos, há uma forte preferência por marcas reconhecidas, sejam elas locais ou internacionais.</w:t>
      </w:r>
    </w:p>
    <w:p>
      <w:r>
        <w:t>Conveniência: Cada vez mais procurada, seja pela localização, horário de funcionamento ou pela possibilidade de entrega/compras online (ainda que incipiente).</w:t>
      </w:r>
    </w:p>
    <w:p>
      <w:r>
        <w:t>Experiência de Compra: A qualidade do atendimento ao cliente e o ambiente da loja podem ser fatores decisivos.</w:t>
      </w:r>
    </w:p>
    <w:p>
      <w:r>
        <w:t>Crescimento da Classe Média: Há um segmento crescente que busca produtos e serviços de melhor qualidade e uma experiência de compra mais sofisticada.</w:t>
      </w:r>
    </w:p>
    <w:p>
      <w:r>
        <w:t>2. Fornecedores</w:t>
      </w:r>
    </w:p>
    <w:p>
      <w:r>
        <w:t>A gestão dos fornecedores é crucial para uma loja em Luanda, dada a dependência de importações e os desafios logísticos.</w:t>
      </w:r>
    </w:p>
    <w:p>
      <w:r>
        <w:t>Tipos de Fornecedores:</w:t>
      </w:r>
    </w:p>
    <w:p>
      <w:r>
        <w:t>Distribuidores/Atacadistas Locais: Empresas que importam e distribuem produtos de diversas marcas (alimentares, eletrônicos, vestuário, etc.).</w:t>
      </w:r>
    </w:p>
    <w:p>
      <w:r>
        <w:t>Produtores Locais: Pequenos agricultores, artesãos, ou pequenas indústrias que produzem bens específicos.</w:t>
      </w:r>
    </w:p>
    <w:p>
      <w:r>
        <w:t>Importadores Diretos: Para lojas maiores ou especializadas, a importação direta pode ser uma opção para otimizar custos e garantir exclusividade.</w:t>
      </w:r>
    </w:p>
    <w:p>
      <w:r>
        <w:t>Serviços: Empresas de segurança, limpeza, transporte, manutenção, tecnologia (POS, sistemas de gestão).</w:t>
      </w:r>
    </w:p>
    <w:p>
      <w:r>
        <w:t>Desafios e Considerações:</w:t>
      </w:r>
    </w:p>
    <w:p>
      <w:r>
        <w:t>Logística e Alfândega: Processos de importação podem ser complexos, demorados e caros.</w:t>
      </w:r>
    </w:p>
    <w:p>
      <w:r>
        <w:t>Variação Cambial: A desvalorização da moeda local (Kwanza) impacta diretamente o custo dos produtos importados.</w:t>
      </w:r>
    </w:p>
    <w:p>
      <w:r>
        <w:t>Fiabilidade: A regularidade na entrega e a qualidade dos produtos podem variar.</w:t>
      </w:r>
    </w:p>
    <w:p>
      <w:r>
        <w:t>Poder de Negociação: Lojas de menor dimensão podem ter menor poder de negociação com grandes distribuidores.</w:t>
      </w:r>
    </w:p>
    <w:p>
      <w:r>
        <w:t>Termos de Pagamento: Negociar prazos e condições de pagamento favoráveis é essencial para a gestão do fluxo de caixa.</w:t>
      </w:r>
    </w:p>
    <w:p>
      <w:r>
        <w:t>Diversificação: É aconselhável ter múltiplos fornecedores para produtos chave, a fim de mitigar riscos de ruptura de stock ou aumentos de preço.</w:t>
      </w:r>
    </w:p>
    <w:p>
      <w:r>
        <w:t>3. Concorrência</w:t>
      </w:r>
    </w:p>
    <w:p>
      <w:r>
        <w:t>O cenário competitivo em Luanda é diversificado e acirrado.</w:t>
      </w:r>
    </w:p>
    <w:p>
      <w:r>
        <w:t>Concorrência Direta:</w:t>
      </w:r>
    </w:p>
    <w:p>
      <w:r>
        <w:t>Grandes Redes de Supermercados/Hipermercados: Kero, Shoprite, Alimenta Angola, Zahara (grupo Kinda), etc. Oferecem variedade, preços competitivos (devido ao volume) e, por vezes, serviços adicionais.</w:t>
      </w:r>
    </w:p>
    <w:p>
      <w:r>
        <w:t>Outras Lojas de Bairro/Pequenos Mercados: Lojas similares que podem estar localizadas na mesma área, competindo diretamente por produtos e clientes.</w:t>
      </w:r>
    </w:p>
    <w:p>
      <w:r>
        <w:t>Mercados Informais: Como o famoso Mercado do 30 (ou a "herança" do Roque Santeiro), que oferecem produtos a preços muito baixos (muitas vezes sem impostos ou licenças) e representam uma forte concorrência para bens de consumo.</w:t>
      </w:r>
    </w:p>
    <w:p>
      <w:r>
        <w:t>Lojas Especializadas/Boutiques: Para tipos específicos de loja (ex: vestuário, eletrônicos), há lojas focadas que competem em nicho.</w:t>
      </w:r>
    </w:p>
    <w:p>
      <w:r>
        <w:t>Ecommerce (emergente): Plataformas como Jumia (embora com desafios em Angola), e pequenos negócios locais que vendem via redes sociais e apps de entrega.</w:t>
      </w:r>
    </w:p>
    <w:p>
      <w:r>
        <w:t>Concorrência Indireta:</w:t>
      </w:r>
    </w:p>
    <w:p>
      <w:r>
        <w:t>Substitutos: Produtos que atendem à mesma necessidade de forma diferente (ex: cozinhar em casa vs. comida pronta, reparo de um item vs. compra de um novo).</w:t>
      </w:r>
    </w:p>
    <w:p>
      <w:r>
        <w:t>Gastos Discricionários: O dinheiro do cliente pode ser gasto em outras categorias (lazer, serviços, educação) em vez de produtos da loja.</w:t>
      </w:r>
    </w:p>
    <w:p>
      <w:r>
        <w:t>Estratégias para Lidar com a Concorrência:</w:t>
      </w:r>
    </w:p>
    <w:p>
      <w:r>
        <w:t>Diferenciação: Atendimento ao cliente de excelência, mix de produtos exclusivo, ambiente da loja agradável, conveniência (horário, localização).</w:t>
      </w:r>
    </w:p>
    <w:p>
      <w:r>
        <w:t>Preço: Estratégias de precificação competitiva, promoções e programas de fidelidade.</w:t>
      </w:r>
    </w:p>
    <w:p>
      <w:r>
        <w:t>Nicho de Mercado: Focar num segmento específico de clientes ou produtos para os quais a concorrência é menor.</w:t>
      </w:r>
    </w:p>
    <w:p>
      <w:r>
        <w:t>Valor Agregado: Oferecer serviços adicionais como entrega, montagem, garantia estendida, etc.</w:t>
      </w:r>
    </w:p>
    <w:p>
      <w:r>
        <w:t>4. As 5 Forças de Porter</w:t>
      </w:r>
    </w:p>
    <w:p>
      <w:r>
        <w:t>Aplicando o modelo das 5 Forças de Porter ao setor de retalho em Luanda para uma "Loja":</w:t>
      </w:r>
    </w:p>
    <w:p>
      <w:r>
        <w:t>1.  Ameaça de Novos Entrantes (Moderada a Alta):</w:t>
      </w:r>
    </w:p>
    <w:p>
      <w:r>
        <w:t>Baixa para lojas informais: A entrada é relativamente fácil, exigindo pouco capital e regulamentação mínima.</w:t>
      </w:r>
    </w:p>
    <w:p>
      <w:r>
        <w:t>Moderada para lojas formais: Exige capital inicial significativo (aluguel, stock, licenças), acesso a fornecedores e conhecimento do mercado. A burocracia e os custos iniciais são barreiras.</w:t>
      </w:r>
    </w:p>
    <w:p>
      <w:r>
        <w:t>Barreiras de entrada: Custos de licenciamento, dificuldade de acesso a bons pontos comerciais, necessidade de capital para stock e infraestrutura, e a burocracia angolana.</w:t>
      </w:r>
    </w:p>
    <w:p>
      <w:r>
        <w:t>2.  Poder de Negociação dos Fornecedores (Moderado a Alto):</w:t>
      </w:r>
    </w:p>
    <w:p>
      <w:r>
        <w:t>Alto para produtos importados: Muitos produtos são importados por poucos distribuidores, o que lhes confere poder sobre os preços e condições. A variação cambial também é um fator.</w:t>
      </w:r>
    </w:p>
    <w:p>
      <w:r>
        <w:t>Moderado para produtos locais: Pode haver mais opções, mas a qualidade e a escala podem ser limitadas.</w:t>
      </w:r>
    </w:p>
    <w:p>
      <w:r>
        <w:t>Dependência: Lojas pequenas têm menor volume de compra, o que diminui seu poder de barganha frente a grandes fornecedores.</w:t>
      </w:r>
    </w:p>
    <w:p>
      <w:r>
        <w:t>3.  Poder de Negociação dos Compradores (Alto):</w:t>
      </w:r>
    </w:p>
    <w:p>
      <w:r>
        <w:t>Muitas opções: Os consumidores luandenses têm uma vasta gama de opções (grandes superfícies, lojas de bairro, mercados informais, ecommerce emergente).</w:t>
      </w:r>
    </w:p>
    <w:p>
      <w:r>
        <w:t>Sensibilidade ao preço: Dada a realidade econômica, muitos consumidores são altamente sensíveis ao preço e estão dispostos a procurar a melhor oferta.</w:t>
      </w:r>
    </w:p>
    <w:p>
      <w:r>
        <w:t>Informação: O acesso à informação (mesmo que limitado) permite aos consumidores comparar preços e características dos produtos.</w:t>
      </w:r>
    </w:p>
    <w:p>
      <w:r>
        <w:t>4.  Ameaça de Produtos Substitutos (Moderada a Alta):</w:t>
      </w:r>
    </w:p>
    <w:p>
      <w:r>
        <w:t>Setor informal: Para muitos bens de consumo, o mercado informal oferece alternativas mais baratas, embora com menor garantia de qualidade ou procedência.</w:t>
      </w:r>
    </w:p>
    <w:p>
      <w:r>
        <w:t>Alternativas DIY (faça você mesmo): Para alguns produtos, os consumidores podem optar por soluções caseiras ou artesanais.</w:t>
      </w:r>
    </w:p>
    <w:p>
      <w:r>
        <w:t>Outras formas de gasto: O poder de compra limitado significa que o dinheiro pode ser direcionado para outras necessidades ou lazer.</w:t>
      </w:r>
    </w:p>
    <w:p>
      <w:r>
        <w:t>Ecommerce: Pode substituir a compra física na loja para alguns segmentos.</w:t>
      </w:r>
    </w:p>
    <w:p>
      <w:r>
        <w:t>5.  Rivalidade entre Concorrentes Existentes (Alta):</w:t>
      </w:r>
    </w:p>
    <w:p>
      <w:r>
        <w:t>Grande número de concorrentes: O mercado de retalho em Luanda é saturado em muitos segmentos, com a presença de grandes redes, médias e pequenas lojas, além do setor informal.</w:t>
      </w:r>
    </w:p>
    <w:p>
      <w:r>
        <w:t>Crescimento do mercado: Embora Luanda esteja em crescimento, a rivalidade é intensa pela fatia de mercado existente.</w:t>
      </w:r>
    </w:p>
    <w:p>
      <w:r>
        <w:t>Diferenciação: A dificuldade em diferenciarse (principalmente em preço) leva a uma intensa competição.</w:t>
      </w:r>
    </w:p>
    <w:p>
      <w:r>
        <w:t>Guerras de preço: Frequentes em alguns setores, especialmente para atrair e reter clientes.</w:t>
      </w:r>
    </w:p>
    <w:p>
      <w:r>
        <w:t>5. Análise SWOT</w:t>
      </w:r>
    </w:p>
    <w:p>
      <w:r>
        <w:t>Forças (Strengths  Fatores Internos Positivos)</w:t>
      </w:r>
    </w:p>
    <w:p>
      <w:r>
        <w:t>Localização Estratégica: Se a loja estiver bem posicionada em área de alto tráfego ou com pouca concorrência direta.</w:t>
      </w:r>
    </w:p>
    <w:p>
      <w:r>
        <w:t>Conhecimento do Mercado Local: Capacidade de entender as necessidades e preferências específicas dos consumidores luandenses.</w:t>
      </w:r>
    </w:p>
    <w:p>
      <w:r>
        <w:t>Atendimento Personalizado: Capacidade de oferecer um serviço mais próximo e adaptado do que grandes redes.</w:t>
      </w:r>
    </w:p>
    <w:p>
      <w:r>
        <w:t>Flexibilidade: Agilidade para adaptar o mix de produtos, promoções e estratégias em resposta rápida às mudanças do mercado.</w:t>
      </w:r>
    </w:p>
    <w:p>
      <w:r>
        <w:t>Cultura e Relação com a Comunidade: Capacidade de criar laços de confiança e fidelidade com os clientes locais.</w:t>
      </w:r>
    </w:p>
    <w:p>
      <w:r>
        <w:t>Mix de Produtos Curado: Oferecer produtos únicos, específicos ou de nicho que não são facilmente encontrados em outros locais.</w:t>
      </w:r>
    </w:p>
    <w:p>
      <w:r>
        <w:t>Fraquezas (Weaknesses  Fatores Internos Negativos)</w:t>
      </w:r>
    </w:p>
    <w:p>
      <w:r>
        <w:t>Poder de Compra Limitado: Menor volume de compra em comparação com grandes redes, resultando em menor poder de negociação com fornecedores e margens de lucro potencialmente menores.</w:t>
      </w:r>
    </w:p>
    <w:p>
      <w:r>
        <w:t>Recursos Financeiros Limitados: Dificuldade em investir em marketing, tecnologia, expansão ou grandes stocks.</w:t>
      </w:r>
    </w:p>
    <w:p>
      <w:r>
        <w:t>Dependência de Fornecedores: Alta dependência de poucos distribuidores, especialmente para produtos importados, com pouca capacidade de influenciar preços ou condições.</w:t>
      </w:r>
    </w:p>
    <w:p>
      <w:r>
        <w:t>Gestão de Estoques: Desafios na previsão de demanda, gestão de perdas, obsolescência e capital empatado em stock.</w:t>
      </w:r>
    </w:p>
    <w:p>
      <w:r>
        <w:t>Infraestrutura: Pode ter infraestrutura mais básica ou menos modernizada do que grandes concorrentes.</w:t>
      </w:r>
    </w:p>
    <w:p>
      <w:r>
        <w:t>Burocracia Interna: Se for um negócio familiar, pode haver falta de processos formalizados.</w:t>
      </w:r>
    </w:p>
    <w:p>
      <w:r>
        <w:t>Oportunidades (Opportunities  Fatores Externos Positivos)</w:t>
      </w:r>
    </w:p>
    <w:p>
      <w:r>
        <w:t>Crescimento da Classe Média: Aumento do poder de compra e da demanda por produtos de maior qualidade e variedade.</w:t>
      </w:r>
    </w:p>
    <w:p>
      <w:r>
        <w:t>Desenvolvimento Urbano: Novas áreas residenciais e comerciais em Luanda podem criar novas bases de clientes.</w:t>
      </w:r>
    </w:p>
    <w:p>
      <w:r>
        <w:t>Crescimento do Ecommerce e Delivery: Parcerias com plataformas de entrega ou desenvolvimento de um canal online próprio para ampliar o alcance.</w:t>
      </w:r>
    </w:p>
    <w:p>
      <w:r>
        <w:t>Nicho de Mercado: Identificação e exploração de necessidades não atendidas (produtos orgânicos, importados específicos, serviços de nicho).</w:t>
      </w:r>
    </w:p>
    <w:p>
      <w:r>
        <w:t>Turismo: Crescimento do turismo pode gerar demanda por produtos locais ou específicos.</w:t>
      </w:r>
    </w:p>
    <w:p>
      <w:r>
        <w:t>Melhoria da Infraestrutura: Melhorias nos transportes e logística podem otimizar a cadeia de suprimentos.</w:t>
      </w:r>
    </w:p>
    <w:p>
      <w:r>
        <w:t>Ameaças (Threats  Fatores Externos Negativos)</w:t>
      </w:r>
    </w:p>
    <w:p>
      <w:r>
        <w:t>Instabilidade Econômica: Flutuações na taxa de câmbio, inflação e desemprego que afetam o poder de compra dos consumidores.</w:t>
      </w:r>
    </w:p>
    <w:p>
      <w:r>
        <w:t>Aumento da Concorrência: Entrada de novos grandes players ou expansão de concorrentes existentes, incluindo o setor informal.</w:t>
      </w:r>
    </w:p>
    <w:p>
      <w:r>
        <w:t>Custos Operacionais Elevados: Aumento dos custos de aluguel, energia, impostos e salários em Luanda.</w:t>
      </w:r>
    </w:p>
    <w:p>
      <w:r>
        <w:t>Burocracia e Regulamentação: Dificuldade em lidar com a complexidade e a ineficiência dos processos administrativos e fiscais em Angola.</w:t>
      </w:r>
    </w:p>
    <w:p>
      <w:r>
        <w:t>Segurança Pública: Questões de segurança podem afetar o fluxo de clientes e exigir investimentos em segurança para a loja.</w:t>
      </w:r>
    </w:p>
    <w:p>
      <w:r>
        <w:t>Dificuldade de Acesso a Crédito: Limitação de acesso a financiamento para capital de giro ou expansão.</w:t>
      </w:r>
    </w:p>
    <w:p>
      <w:r>
        <w:t>Mudanças nas Preferências do Consumidor: Rápida evolução dos gostos e demandas dos clientes que a loja pode ter dificuldade em acompanhar.</w:t>
      </w:r>
    </w:p>
    <w:p>
      <w:r>
        <w:t>Considerações Finais</w:t>
      </w:r>
    </w:p>
    <w:p>
      <w:r>
        <w:t>Para que a "Loja" em Luanda prospere, é crucial:</w:t>
      </w:r>
    </w:p>
    <w:p>
      <w:r>
        <w:t>1.  Definir o Nicho: Clarificar o tipo de loja e o públicoalvo específico.</w:t>
      </w:r>
    </w:p>
    <w:p>
      <w:r>
        <w:t>2.  Diferenciação: Desenvolver uma proposta de valor única que a distinga da concorrência, seja através do atendimento, produtos, ambiente ou conveniência.</w:t>
      </w:r>
    </w:p>
    <w:p>
      <w:r>
        <w:t>3.  Gestão de Custos: Monitorizar e otimizar constantemente os custos operacionais e de aquisição de mercadorias.</w:t>
      </w:r>
    </w:p>
    <w:p>
      <w:r>
        <w:t>4.  Relacionamento com Clientes e Fornecedores: Construir parcerias sólidas e duradouras.</w:t>
      </w:r>
    </w:p>
    <w:p>
      <w:r>
        <w:t>5.  Adaptação: Ser flexível e capaz de se adaptar rapidamente às mudanças do mercado e do ambiente econômico de Luanda.</w:t>
      </w:r>
    </w:p>
    <w:p>
      <w:r>
        <w:t>Esta análise fornece um ponto de partida robusto. A implementação de uma estratégia bem definida, baseada num conhecimento profundo do tipo específico de loja e dos seus clientes, será a chave para o sucesso.</w:t>
      </w:r>
    </w:p>
    <w:p>
      <w:r>
        <w:br w:type="page"/>
      </w:r>
    </w:p>
    <w:p>
      <w:pPr>
        <w:pStyle w:val="Heading1"/>
      </w:pPr>
      <w:r>
        <w:t>SISTEMA_PRODUTIVO</w:t>
      </w:r>
    </w:p>
    <w:p>
      <w:r>
        <w:t>Para uma Loja de Varejo em Luanda, o "sistema produtivo" não se refere à fabricação, mas sim ao conjunto de processos, instalações e equipamentos que permitem a aquisição, exposição, venda e entrega de produtos e serviços aos clientes de forma eficiente e lucrativa. O objetivo principal é otimizar a experiência do cliente e a gestão do estoque.</w:t>
      </w:r>
    </w:p>
    <w:p>
      <w:r>
        <w:t>Detalhemos este sistema:</w:t>
      </w:r>
    </w:p>
    <w:p>
      <w:r>
        <w:t>Sistema Produtivo de uma Loja de Varejo em Luanda</w:t>
      </w:r>
    </w:p>
    <w:p>
      <w:r>
        <w:t>Tipo de Negócio: Loja de Varejo (assumimos uma loja de porte médio, que pode vender diversos tipos de produtos, desde vestuário a pequenos bens de consumo ou electrónicos).</w:t>
      </w:r>
    </w:p>
    <w:p>
      <w:r>
        <w:t>Localização: Luanda</w:t>
      </w:r>
    </w:p>
    <w:p>
      <w:r>
        <w:t>1. Instalações de Suporte</w:t>
      </w:r>
    </w:p>
    <w:p>
      <w:r>
        <w:t>As instalações de suporte são os espaços físicos e a infraestrutura que não estão diretamente envolvidas na "produção" do produto, mas são essenciais para que a operação principal da loja funcione de forma eficaz e segura.</w:t>
      </w:r>
    </w:p>
    <w:p>
      <w:r>
        <w:t>Área de Vendas/Exposição Principal:</w:t>
      </w:r>
    </w:p>
    <w:p>
      <w:r>
        <w:t>Piso de Vendas: Onde os produtos são expostos e os clientes circulam. Deve ser bem iluminado, organizado e de fácil navegação.</w:t>
      </w:r>
    </w:p>
    <w:p>
      <w:r>
        <w:t>Vitrines: Espaços de exposição externos ou internos que atraem clientes e mostram os produtos em destaque.</w:t>
      </w:r>
    </w:p>
    <w:p>
      <w:r>
        <w:t>Provadores (se aplicável, para vestuário): Cabines equipadas com espelhos, ganchos e boa iluminação para que os clientes experimentem os produtos com conforto e privacidade.</w:t>
      </w:r>
    </w:p>
    <w:p>
      <w:r>
        <w:t>Balcões de Atendimento/Caixas: Estruturas físicas onde ocorrem as transações de venda, recebimento de pagamentos e embalagem dos produtos. Devem ser ergonómicos para os funcionários e eficientes para o fluxo de clientes.</w:t>
      </w:r>
    </w:p>
    <w:p>
      <w:r>
        <w:t>Pontos de Informação/Apoio ao Cliente: Pequenas áreas ou balcões dedicados a dúvidas, trocas, devoluções ou serviços adicionais.</w:t>
      </w:r>
    </w:p>
    <w:p>
      <w:r>
        <w:t>Áreas Operacionais e Logísticas (BackOffice):</w:t>
      </w:r>
    </w:p>
    <w:p>
      <w:r>
        <w:t>Armazém/Depósito: Espaço para armazenamento de estoque de produtos, materiais de embalagem e suprimentos. Deve ser seguro, organizado (com estantes e prateleiras) e com bom controle de acesso.</w:t>
      </w:r>
    </w:p>
    <w:p>
      <w:r>
        <w:t>Área de Recebimento de Mercadorias: Ponto de entrada para novas entregas. Geralmente inclui uma doca ou rampa, espaço para conferência, inspeção e triagem dos produtos.</w:t>
      </w:r>
    </w:p>
    <w:p>
      <w:r>
        <w:t>Área de Expedição/Preparação (se houver entregas): Espaço para embalar e organizar produtos para entrega ou coleta.</w:t>
      </w:r>
    </w:p>
    <w:p>
      <w:r>
        <w:t>Escritório Administrativo: Sala para gerência, administração, controle de estoque, contabilidade e gestão de pessoal. Equipada com mobiliário de escritório básico.</w:t>
      </w:r>
    </w:p>
    <w:p>
      <w:r>
        <w:t>Sala Técnica/Servidores: Espaço climatizado para alojar equipamentos de TI, como servidores de ponto de venda (POS), roteadores, modems e sistemas de monitoramento (CCTV).</w:t>
      </w:r>
    </w:p>
    <w:p>
      <w:r>
        <w:t>Área de Resíduos/Reciclagem: Espaço dedicado para o descarte adequado de lixo e materiais recicláveis, mantendo a higiene e a sustentabilidade.</w:t>
      </w:r>
    </w:p>
    <w:p>
      <w:r>
        <w:t>Instalações para Funcionários:</w:t>
      </w:r>
    </w:p>
    <w:p>
      <w:r>
        <w:t>Vestiários e Sanitários para Funcionários: Espaços privados para os colaboradores trocarem de roupa e utilizarem as instalações sanitárias.</w:t>
      </w:r>
    </w:p>
    <w:p>
      <w:r>
        <w:t>Copa/Área de Refeições: Pequena cozinha ou área para os funcionários fazerem suas refeições e pausas, com frigorífico, microondas e mesas.</w:t>
      </w:r>
    </w:p>
    <w:p>
      <w:r>
        <w:t>Infraestrutura Básica:</w:t>
      </w:r>
    </w:p>
    <w:p>
      <w:r>
        <w:t>Sistemas de Iluminação: Eficiente e bem distribuída para realçar os produtos e garantir um ambiente de compra agradável e seguro. Inclui iluminação geral, de destaque e de emergência.</w:t>
      </w:r>
    </w:p>
    <w:p>
      <w:r>
        <w:t>Sistemas de Climatização (AC/Ventilação): Essenciais para o conforto de clientes e funcionários, especialmente em Luanda.</w:t>
      </w:r>
    </w:p>
    <w:p>
      <w:r>
        <w:t>Sistemas de Segurança: Incluem portas de segurança, controlo de acessos, câmaras de CCTV (circuito fechado de televisão) internas e externas, alarmes contra intrusão e sistemas antifurto nas entradas (EAS  Electronic Article Surveillance).</w:t>
      </w:r>
    </w:p>
    <w:p>
      <w:r>
        <w:t>Sistemas de Detecção e Combate a Incêndios: Detectores de fumo, extintores, mangueiras e saídas de emergência sinalizadas.</w:t>
      </w:r>
    </w:p>
    <w:p>
      <w:r>
        <w:t>Rede Elétrica e de Dados: Fiação elétrica adequada para todos os equipamentos, com tomadas suficientes e um sistema de aterramento. Rede de dados (cabeada e/ou WiFi) para os sistemas POS, internet e comunicação.</w:t>
      </w:r>
    </w:p>
    <w:p>
      <w:r>
        <w:t>Sanitários para Clientes: Asseados e bem mantidos para o conforto dos clientes.</w:t>
      </w:r>
    </w:p>
    <w:p>
      <w:r>
        <w:t>2. Equipamento Produtivo</w:t>
      </w:r>
    </w:p>
    <w:p>
      <w:r>
        <w:t>O equipamento produtivo numa loja de varejo são todas as ferramentas, máquinas e dispositivos que permitem a operação diária da loja, desde a exposição dos produtos até à finalização da venda.</w:t>
      </w:r>
    </w:p>
    <w:p>
      <w:r>
        <w:t>Para Exposição e Armazenamento:</w:t>
      </w:r>
    </w:p>
    <w:p>
      <w:r>
        <w:t>Prateleiras, Gôndolas e Estantes: Estruturas modulares para expor e organizar produtos na área de vendas e no armazém.</w:t>
      </w:r>
    </w:p>
    <w:p>
      <w:r>
        <w:t>Expositores Específicos: Ganchos, caixas expositoras, mesas de destaque, displays promocionais.</w:t>
      </w:r>
    </w:p>
    <w:p>
      <w:r>
        <w:t>Manequins e Busto (se vestuário): Para apresentar as peças de roupa de forma atraente.</w:t>
      </w:r>
    </w:p>
    <w:p>
      <w:r>
        <w:t>Refrigeradores e Congeladores (se alimentos/bebidas): Vitrines refrigeradas e arcas congeladoras para produtos perecíveis.</w:t>
      </w:r>
    </w:p>
    <w:p>
      <w:r>
        <w:t>Cestos e Carrinhos de Compras: Para facilitar a experiência do cliente durante a seleção dos produtos.</w:t>
      </w:r>
    </w:p>
    <w:p>
      <w:r>
        <w:t>Para Venda e Pagamento (Ponto de Venda  POS):</w:t>
      </w:r>
    </w:p>
    <w:p>
      <w:r>
        <w:t>Sistema de Ponto de Venda (POS): Inclui computador ou terminal touch screen, software de gestão de vendas, estoque e cliente.</w:t>
      </w:r>
    </w:p>
    <w:p>
      <w:r>
        <w:t>Leitores de Código de Barras (Scanners): Para registar rapidamente os produtos e os seus preços.</w:t>
      </w:r>
    </w:p>
    <w:p>
      <w:r>
        <w:t>Impressoras de Recibos: Para emitir comprovantes fiscais e não fiscais.</w:t>
      </w:r>
    </w:p>
    <w:p>
      <w:r>
        <w:t>Terminais de Pagamento Eletrónico (TPE/POS): Máquinas para processar pagamentos com cartões de débito/crédito (Multicaixa, Visa, Mastercard).</w:t>
      </w:r>
    </w:p>
    <w:p>
      <w:r>
        <w:t>Gavetas de Dinheiro: Para guardar o numerário e trocos de forma segura.</w:t>
      </w:r>
    </w:p>
    <w:p>
      <w:r>
        <w:t>Contadores de Notas e Moedas: Para agilizar o fecho de caixa e reduzir erros.</w:t>
      </w:r>
    </w:p>
    <w:p>
      <w:r>
        <w:t>Para Logística e Gestão de Estoque:</w:t>
      </w:r>
    </w:p>
    <w:p>
      <w:r>
        <w:t>Computadores e Software de Gestão de Estoque: Para entrada e saída de mercadorias, controlo de níveis de estoque, inventários e relatórios.</w:t>
      </w:r>
    </w:p>
    <w:p>
      <w:r>
        <w:t>Empilhadores Manuais/Paleteiras: Para movimentar grandes volumes de mercadorias no armazém.</w:t>
      </w:r>
    </w:p>
    <w:p>
      <w:r>
        <w:t>Carrinhos de Carga/Plataforma: Para transporte interno de produtos da área de recebimento para o armazém ou para a área de vendas.</w:t>
      </w:r>
    </w:p>
    <w:p>
      <w:r>
        <w:t>Balanças (se venda por peso): Para pesar produtos como frutas, legumes, carnes.</w:t>
      </w:r>
    </w:p>
    <w:p>
      <w:r>
        <w:t>Etiquetadoras: Para imprimir e aplicar etiquetas de preço ou códigos de barras.</w:t>
      </w:r>
    </w:p>
    <w:p>
      <w:r>
        <w:t>Para Comunicação e Marketing:</w:t>
      </w:r>
    </w:p>
    <w:p>
      <w:r>
        <w:t>Ecrãs Digitais/TVs: Para exibir promoções, anúncios ou informações sobre produtos.</w:t>
      </w:r>
    </w:p>
    <w:p>
      <w:r>
        <w:t>Sistema de Som Ambiente: Para música ou anúncios internos.</w:t>
      </w:r>
    </w:p>
    <w:p>
      <w:r>
        <w:t>Telefones/Intercomunicadores: Para comunicação interna e externa.</w:t>
      </w:r>
    </w:p>
    <w:p>
      <w:r>
        <w:t>Para Segurança:</w:t>
      </w:r>
    </w:p>
    <w:p>
      <w:r>
        <w:t>Câmaras de Segurança (CCTV) e Monitores: Para vigilância constante da loja, áreas de estoque e caixas.</w:t>
      </w:r>
    </w:p>
    <w:p>
      <w:r>
        <w:t>Antenas Antifurto (EAS): Colocadas nas entradas e saídas para detetar produtos com etiquetas de segurança não desativadas.</w:t>
      </w:r>
    </w:p>
    <w:p>
      <w:r>
        <w:t>Alarmes de Segurança: Para proteger a loja fora do horário de funcionamento.</w:t>
      </w:r>
    </w:p>
    <w:p>
      <w:r>
        <w:t>Para Limpeza e Manutenção:</w:t>
      </w:r>
    </w:p>
    <w:p>
      <w:r>
        <w:t>Aspiradores de Pó Industriais: Para manter a loja limpa, especialmente em Luanda onde a poeira pode ser um fator.</w:t>
      </w:r>
    </w:p>
    <w:p>
      <w:r>
        <w:t>Máquinas de Lavar o Chão (para grandes áreas): Esfregadoras e secadoras automáticas.</w:t>
      </w:r>
    </w:p>
    <w:p>
      <w:r>
        <w:t>Carrinhos de Limpeza, baldes, esfregonas, varredouras: Equipamento básico para a higiene diária.</w:t>
      </w:r>
    </w:p>
    <w:p>
      <w:r>
        <w:t>A eficácia deste sistema produtivo reside na integração de todas estas instalações e equipamentos, juntamente com processos bem definidos e uma equipa bem treinada. Em Luanda, a robustez e a manutenção dos equipamentos são particularmente importantes devido a possíveis desafios de infraestrutura e supply chain.</w:t>
      </w:r>
    </w:p>
    <w:p>
      <w:r>
        <w:br w:type="page"/>
      </w:r>
    </w:p>
    <w:p>
      <w:pPr>
        <w:pStyle w:val="Heading1"/>
      </w:pPr>
      <w:r>
        <w:t>PLANO_DE_MARKETING</w:t>
      </w:r>
    </w:p>
    <w:p>
      <w:r>
        <w:t>Com certeza! Abaixo está uma proposta para a seção de marketing, adaptada para uma "Loja" em "Luanda".</w:t>
      </w:r>
    </w:p>
    <w:p>
      <w:r>
        <w:t>Seção de Marketing: Crescendo a Presença da Loja em Luanda</w:t>
      </w:r>
    </w:p>
    <w:p>
      <w:r>
        <w:t>O marketing é a força motriz por trás do reconhecimento da nossa loja, da atração de clientes e da sustentabilidade do negócio a longo prazo em Luanda. Compreendese em duas abordagens complementares: o marketing estratégico, que define o "que" e o "porquê" das nossas ações, e o marketing tático, que executa o "como" e o "quando".</w:t>
      </w:r>
    </w:p>
    <w:p>
      <w:r>
        <w:t>1. Marketing Estratégico</w:t>
      </w:r>
    </w:p>
    <w:p>
      <w:r>
        <w:t>O marketing estratégico define a visão de longo prazo e o posicionamento da loja no mercado de Luanda, garantindo que todas as ações futuras estejam alinhadas com os objetivos gerais do negócio.</w:t>
      </w:r>
    </w:p>
    <w:p>
      <w:r>
        <w:t>Análise de Mercado e Concorrência em Luanda:</w:t>
      </w:r>
    </w:p>
    <w:p>
      <w:r>
        <w:t>Identificação do perfil dos consumidores em Luanda (hábitos de compra, poder aquisitivo, preferências).</w:t>
      </w:r>
    </w:p>
    <w:p>
      <w:r>
        <w:t>Mapeamento de concorrentes diretos e indiretos na região (outras lojas, centros comerciais, vendedores informais).</w:t>
      </w:r>
    </w:p>
    <w:p>
      <w:r>
        <w:t>Análise de tendências de consumo e oportunidades específicas no mercado angolano.</w:t>
      </w:r>
    </w:p>
    <w:p>
      <w:r>
        <w:t>Estudo de sazonalidade e eventos locais que possam influenciar as vendas.</w:t>
      </w:r>
    </w:p>
    <w:p>
      <w:r>
        <w:t>Definição do PúblicoAlvo:</w:t>
      </w:r>
    </w:p>
    <w:p>
      <w:r>
        <w:t>Segmentação clara dos clientes que a loja pretende atingir (ex: famílias, jovens, profissionais, turistas, por área geográfica de Luanda).</w:t>
      </w:r>
    </w:p>
    <w:p>
      <w:r>
        <w:t>Criação de personas detalhadas para entender suas necessidades e desejos.</w:t>
      </w:r>
    </w:p>
    <w:p>
      <w:r>
        <w:t>Posicionamento da Marca:</w:t>
      </w:r>
    </w:p>
    <w:p>
      <w:r>
        <w:t>Como a loja deseja ser percebida em Luanda? (Ex: Loja de conveniência, loja de luxo, loja de produtos com melhor custobenefício, loja especializada, loja com atendimento diferenciado).</w:t>
      </w:r>
    </w:p>
    <w:p>
      <w:r>
        <w:t>Diferenciação em relação à concorrência – o que torna a nossa loja única?</w:t>
      </w:r>
    </w:p>
    <w:p>
      <w:r>
        <w:t>Proposta de Valor Única (PVU):</w:t>
      </w:r>
    </w:p>
    <w:p>
      <w:r>
        <w:t>Qual o benefício principal que a loja oferece aos seus clientes que a concorrência não oferece, ou oferece de forma inferior? (Ex: "Os preços mais competitivos", "A maior variedade de produtos importados", "Experiência de compra personalizada e acolhedora").</w:t>
      </w:r>
    </w:p>
    <w:p>
      <w:r>
        <w:t>Definição de Objetivos de Marketing de Longo Prazo:</w:t>
      </w:r>
    </w:p>
    <w:p>
      <w:r>
        <w:t>Aumentar a quota de mercado em X% nos próximos 3 anos.</w:t>
      </w:r>
    </w:p>
    <w:p>
      <w:r>
        <w:t>Tornarse a loja de referência em Luanda para X categoria de produtos.</w:t>
      </w:r>
    </w:p>
    <w:p>
      <w:r>
        <w:t>Construir uma marca forte e reconhecida pela qualidade e serviço.</w:t>
      </w:r>
    </w:p>
    <w:p>
      <w:r>
        <w:t>Aumentar a fidelização de clientes em X%.</w:t>
      </w:r>
    </w:p>
    <w:p>
      <w:r>
        <w:t>2. Marketing Tático</w:t>
      </w:r>
    </w:p>
    <w:p>
      <w:r>
        <w:t>O marketing tático traduz a estratégia em ações concretas e mensuráveis no dia a dia da loja, buscando atingir os objetivos de curto e médio prazo. É a execução do plano.</w:t>
      </w:r>
    </w:p>
    <w:p>
      <w:r>
        <w:t>Produto (Gestão do Mix de Produtos/Serviços):</w:t>
      </w:r>
    </w:p>
    <w:p>
      <w:r>
        <w:t>Seleção e curadoria dos produtos a serem vendidos, com base nas necessidades do públicoalvo e tendências de Luanda.</w:t>
      </w:r>
    </w:p>
    <w:p>
      <w:r>
        <w:t>Gestão de inventário para garantir disponibilidade e evitar rupturas.</w:t>
      </w:r>
    </w:p>
    <w:p>
      <w:r>
        <w:t>Lançamento de novos produtos e categorias de acordo com a demanda.</w:t>
      </w:r>
    </w:p>
    <w:p>
      <w:r>
        <w:t>Garantia de qualidade e apresentação dos produtos.</w:t>
      </w:r>
    </w:p>
    <w:p>
      <w:r>
        <w:t>Preço (Estratégias de Precificação):</w:t>
      </w:r>
    </w:p>
    <w:p>
      <w:r>
        <w:t>Definição de políticas de preços competitivas, considerando custos, margens e preços da concorrência em Luanda.</w:t>
      </w:r>
    </w:p>
    <w:p>
      <w:r>
        <w:t>Realização de promoções sazonais, descontos por volume, programas de fidelidade.</w:t>
      </w:r>
    </w:p>
    <w:p>
      <w:r>
        <w:t>Estratégias de "preço psicológico" (ex: Kz 9.990 em vez de Kz 10.000).</w:t>
      </w:r>
    </w:p>
    <w:p>
      <w:r>
        <w:t>Praça/Ponto de Venda (Distribuição e Experiência na Loja):</w:t>
      </w:r>
    </w:p>
    <w:p>
      <w:r>
        <w:t>Localização Estratégica: Aproveitar o ponto físico em Luanda para máxima visibilidade e acesso.</w:t>
      </w:r>
    </w:p>
    <w:p>
      <w:r>
        <w:t>Layout da Loja: Design interno que facilita a navegação, destaca produtos e cria uma experiência de compra agradável.</w:t>
      </w:r>
    </w:p>
    <w:p>
      <w:r>
        <w:t>Merchandising: Exposição visual dos produtos, vitrines atrativas e sinalização clara.</w:t>
      </w:r>
    </w:p>
    <w:p>
      <w:r>
        <w:t>Atendimento ao Cliente: Treinamento da equipe para um serviço amigável, eficiente e que reflita a proposta de valor da loja.</w:t>
      </w:r>
    </w:p>
    <w:p>
      <w:r>
        <w:t>Promoção (Comunicação e Divulgação):</w:t>
      </w:r>
    </w:p>
    <w:p>
      <w:r>
        <w:t>Publicidade Online: Campanhas pagas em redes sociais (Facebook, Instagram, TikTok populares em Angola) segmentadas para Luanda, anúncios em websites relevantes.</w:t>
      </w:r>
    </w:p>
    <w:p>
      <w:r>
        <w:t>Marketing de Conteúdo: Criação de posts, vídeos e histórias que engajem o públicoalvo e mostrem os produtos ou a cultura da loja.</w:t>
      </w:r>
    </w:p>
    <w:p>
      <w:r>
        <w:t>Redes Sociais Orgânicas: Publicações regulares, interação com seguidores, promoções exclusivas para a comunidade online.</w:t>
      </w:r>
    </w:p>
    <w:p>
      <w:r>
        <w:t>Marketing Local: Flyers, cartazes, parcerias com negócios vizinhos em Luanda.</w:t>
      </w:r>
    </w:p>
    <w:p>
      <w:r>
        <w:t>Eventos na Loja: Lançamentos, degustações, workshops, promoções especiais para atrair tráfego.</w:t>
      </w:r>
    </w:p>
    <w:p>
      <w:r>
        <w:t>Relações Públicas: Divulgação em mídias locais ou com influenciadores de Luanda.</w:t>
      </w:r>
    </w:p>
    <w:p>
      <w:r>
        <w:t>Programas de Fidelidade: Cartões de desconto, pontos, ofertas exclusivas para clientes recorrentes.</w:t>
      </w:r>
    </w:p>
    <w:p>
      <w:r>
        <w:t>Métricas e Monitoramento:</w:t>
      </w:r>
    </w:p>
    <w:p>
      <w:r>
        <w:t>Acompanhamento de vendas diárias/semanais/mensais.</w:t>
      </w:r>
    </w:p>
    <w:p>
      <w:r>
        <w:t>Análise do tráfego de clientes na loja e nas plataformas online.</w:t>
      </w:r>
    </w:p>
    <w:p>
      <w:r>
        <w:t>Monitoramento do engajamento nas redes sociais (curtidas, comentários, compartilhamentos).</w:t>
      </w:r>
    </w:p>
    <w:p>
      <w:r>
        <w:t>Pesquisas de satisfação do cliente.</w:t>
      </w:r>
    </w:p>
    <w:p>
      <w:r>
        <w:t>Análise de ROI (Retorno sobre Investimento) das campanhas de marketing.</w:t>
      </w:r>
    </w:p>
    <w:p>
      <w:r>
        <w:br w:type="page"/>
      </w:r>
    </w:p>
    <w:p>
      <w:pPr>
        <w:pStyle w:val="Heading1"/>
      </w:pPr>
      <w:r>
        <w:t>ESTRUTURA_ORGANIZACIONAL</w:t>
      </w:r>
    </w:p>
    <w:p>
      <w:r>
        <w:t>Para uma "Loja" em Luanda, a estrutura organizacional de Recursos Humanos deve ser robusta o suficiente para gerir um volume potencialmente alto de rotação de pessoal, formação em serviço, gestão de desempenho e conformidade com a legislação laboral angolana. A complexidade exata dependerá do tamanho da loja (número de funcionários) e da sua estratégia.</w:t>
      </w:r>
    </w:p>
    <w:p>
      <w:r>
        <w:t>Apresentamos uma estrutura detalhada, assumindo uma loja de tamanho médio a grande, com capacidade para ter equipas especializadas. Para uma loja menor, algumas destas funções seriam combinadas e desempenhadas por menos pessoas.</w:t>
      </w:r>
    </w:p>
    <w:p>
      <w:r>
        <w:t>Estrutura Organizacional de Recursos Humanos (Loja  Luanda)</w:t>
      </w:r>
    </w:p>
    <w:p>
      <w:r>
        <w:t>Missão do Departamento de RH:</w:t>
      </w:r>
    </w:p>
    <w:p>
      <w:r>
        <w:t>Garantir a aquisição, desenvolvimento, motivação e retenção dos talentos necessários para o sucesso operacional e comercial da loja, promovendo um ambiente de trabalho positivo e produtivo, em conformidade com a legislação laboral angolana e as políticas da empresa.</w:t>
      </w:r>
    </w:p>
    <w:p>
      <w:r>
        <w:t>1. Direção de Recursos Humanos</w:t>
      </w:r>
    </w:p>
    <w:p>
      <w:r>
        <w:t>(Ex: Gestor/Diretor de Recursos Humanos)</w:t>
      </w:r>
    </w:p>
    <w:p>
      <w:r>
        <w:t>Reporta a: Diretor Geral da Loja / Direção de Operações</w:t>
      </w:r>
    </w:p>
    <w:p>
      <w:r>
        <w:t>Lidera: Toda a equipa de RH</w:t>
      </w:r>
    </w:p>
    <w:p>
      <w:r>
        <w:t>Responsabilidades Principais:</w:t>
      </w:r>
    </w:p>
    <w:p>
      <w:r>
        <w:t>Definição e implementação da estratégia de RH alinhada com os objetivos de negócio da loja.</w:t>
      </w:r>
    </w:p>
    <w:p>
      <w:r>
        <w:t>Gestão do orçamento do departamento de RH.</w:t>
      </w:r>
    </w:p>
    <w:p>
      <w:r>
        <w:t>Desenvolvimento de políticas e procedimentos de RH.</w:t>
      </w:r>
    </w:p>
    <w:p>
      <w:r>
        <w:t>Garantia de conformidade com a Lei Geral do Trabalho de Angola (Lei nº 7/15, de 15 de junho) e demais regulamentação aplicável.</w:t>
      </w:r>
    </w:p>
    <w:p>
      <w:r>
        <w:t>Gestão da equipa de RH, assegurando o seu desenvolvimento e desempenho.</w:t>
      </w:r>
    </w:p>
    <w:p>
      <w:r>
        <w:t>Aconselhamento à Direção da Loja em questões de gestão de pessoas.</w:t>
      </w:r>
    </w:p>
    <w:p>
      <w:r>
        <w:t>Gestão de relações com entidades externas (autoridades laborais, sindicatos, consultorias).</w:t>
      </w:r>
    </w:p>
    <w:p>
      <w:r>
        <w:t>Promoção de uma cultura organizacional forte e um clima de trabalho positivo.</w:t>
      </w:r>
    </w:p>
    <w:p>
      <w:r>
        <w:t>2. Área de Gestão de Talentos e Desenvolvimento</w:t>
      </w:r>
    </w:p>
    <w:p>
      <w:r>
        <w:t>(Ex: Coordenador de Gestão de Talentos / Especialista de RH)</w:t>
      </w:r>
    </w:p>
    <w:p>
      <w:r>
        <w:t>Reporta a: Diretor de Recursos Humanos</w:t>
      </w:r>
    </w:p>
    <w:p>
      <w:r>
        <w:t>Funções e Subáreas:</w:t>
      </w:r>
    </w:p>
    <w:p>
      <w:r>
        <w:t>2.1. Recrutamento e Seleção:</w:t>
      </w:r>
    </w:p>
    <w:p>
      <w:r>
        <w:t>Responsabilidades:</w:t>
      </w:r>
    </w:p>
    <w:p>
      <w:r>
        <w:t>Definição de perfis de função e descrições de cargo em colaboração com os chefes de departamento.</w:t>
      </w:r>
    </w:p>
    <w:p>
      <w:r>
        <w:t>Publicação de vagas (online, agências, universidades).</w:t>
      </w:r>
    </w:p>
    <w:p>
      <w:r>
        <w:t>Triagem de currículos e realização de entrevistas (presenciais/virtuais).</w:t>
      </w:r>
    </w:p>
    <w:p>
      <w:r>
        <w:t>Aplicação e interpretação de testes psicotécnicos e de aptidão (se aplicável).</w:t>
      </w:r>
    </w:p>
    <w:p>
      <w:r>
        <w:t>Verificação de referências.</w:t>
      </w:r>
    </w:p>
    <w:p>
      <w:r>
        <w:t>Processo de integração (onboarding) de novos colaboradores, assegurando uma receção adequada e introdução à cultura da loja.</w:t>
      </w:r>
    </w:p>
    <w:p>
      <w:r>
        <w:t>Gestão de base de dados de candidatos.</w:t>
      </w:r>
    </w:p>
    <w:p>
      <w:r>
        <w:t>Cargos típicos: Técnico de Recrutamento e Seleção.</w:t>
      </w:r>
    </w:p>
    <w:p>
      <w:r>
        <w:t>2.2. Formação e Desenvolvimento:</w:t>
      </w:r>
    </w:p>
    <w:p>
      <w:r>
        <w:t>Responsabilidades:</w:t>
      </w:r>
    </w:p>
    <w:p>
      <w:r>
        <w:t>Levantamento de necessidades de formação junto dos departamentos (ex: atendimento ao cliente, técnicas de venda, gestão de stock, novos produtos).</w:t>
      </w:r>
    </w:p>
    <w:p>
      <w:r>
        <w:t>Desenvolvimento e organização de programas de formação interna e externa.</w:t>
      </w:r>
    </w:p>
    <w:p>
      <w:r>
        <w:t>Acompanhamento e avaliação da eficácia da formação.</w:t>
      </w:r>
    </w:p>
    <w:p>
      <w:r>
        <w:t>Promoção de programas de desenvolvimento de liderança para chefes de secção e supervisores.</w:t>
      </w:r>
    </w:p>
    <w:p>
      <w:r>
        <w:t>Gestão de planos de carreira e sucessão para funções chave.</w:t>
      </w:r>
    </w:p>
    <w:p>
      <w:r>
        <w:t>Cargos típicos: Técnico de Formação.</w:t>
      </w:r>
    </w:p>
    <w:p>
      <w:r>
        <w:t>2.3. Gestão de Desempenho:</w:t>
      </w:r>
    </w:p>
    <w:p>
      <w:r>
        <w:t>Responsabilidades:</w:t>
      </w:r>
    </w:p>
    <w:p>
      <w:r>
        <w:t>Desenvolvimento e implementação de sistemas de avaliação de desempenho.</w:t>
      </w:r>
    </w:p>
    <w:p>
      <w:r>
        <w:t>Aconselhamento a gestores e colaboradores sobre o processo de avaliação.</w:t>
      </w:r>
    </w:p>
    <w:p>
      <w:r>
        <w:t>Acompanhamento de planos de melhoria de desempenho (PIP).</w:t>
      </w:r>
    </w:p>
    <w:p>
      <w:r>
        <w:t>Identificação de talentos de alto potencial e de áreas de melhoria.</w:t>
      </w:r>
    </w:p>
    <w:p>
      <w:r>
        <w:t>Ligação do desempenho a planos de desenvolvimento e recompensas.</w:t>
      </w:r>
    </w:p>
    <w:p>
      <w:r>
        <w:t>Cargos típicos: Especialista em Desenvolvimento Organizacional.</w:t>
      </w:r>
    </w:p>
    <w:p>
      <w:r>
        <w:t>3. Área de Administração de Pessoal e Compensação</w:t>
      </w:r>
    </w:p>
    <w:p>
      <w:r>
        <w:t>(Ex: Coordenador de Administração de Pessoal / Gestor de Payroll)</w:t>
      </w:r>
    </w:p>
    <w:p>
      <w:r>
        <w:t>Reporta a: Diretor de Recursos Humanos</w:t>
      </w:r>
    </w:p>
    <w:p>
      <w:r>
        <w:t>Funções e Subáreas:</w:t>
      </w:r>
    </w:p>
    <w:p>
      <w:r>
        <w:t>3.1. Administração de Pessoal:</w:t>
      </w:r>
    </w:p>
    <w:p>
      <w:r>
        <w:t>Responsabilidades:</w:t>
      </w:r>
    </w:p>
    <w:p>
      <w:r>
        <w:t>Gestão de contratos de trabalho (admissão, renovação, cessação).</w:t>
      </w:r>
    </w:p>
    <w:p>
      <w:r>
        <w:t>Manutenção e atualização dos registos de pessoal (dados pessoais, profissionais, bancários).</w:t>
      </w:r>
    </w:p>
    <w:p>
      <w:r>
        <w:t>Gestão de assiduidade e pontualidade (registo de ponto, controlo de ausências, justificações).</w:t>
      </w:r>
    </w:p>
    <w:p>
      <w:r>
        <w:t>Gestão de férias, licenças e baixas médicas.</w:t>
      </w:r>
    </w:p>
    <w:p>
      <w:r>
        <w:t>Emissão de declarações e certidões para colaboradores.</w:t>
      </w:r>
    </w:p>
    <w:p>
      <w:r>
        <w:t>Organização do processo de saída (offboarding) de colaboradores.</w:t>
      </w:r>
    </w:p>
    <w:p>
      <w:r>
        <w:t>Relatórios de efetivos para a Direção e entidades externas.</w:t>
      </w:r>
    </w:p>
    <w:p>
      <w:r>
        <w:t>Cargos típicos: Técnico de Administração de Pessoal, Assistente de RH.</w:t>
      </w:r>
    </w:p>
    <w:p>
      <w:r>
        <w:t>3.2. Processamento Salarial e Benefícios:</w:t>
      </w:r>
    </w:p>
    <w:p>
      <w:r>
        <w:t>Responsabilidades:</w:t>
      </w:r>
    </w:p>
    <w:p>
      <w:r>
        <w:t>Processamento mensal de salários, remunerações variáveis (comissões, prémios) e outros abonos.</w:t>
      </w:r>
    </w:p>
    <w:p>
      <w:r>
        <w:t>Cálculo e retenção de impostos (IRT) e contribuições para a Segurança Social.</w:t>
      </w:r>
    </w:p>
    <w:p>
      <w:r>
        <w:t>Emissão de recibos de vencimento.</w:t>
      </w:r>
    </w:p>
    <w:p>
      <w:r>
        <w:t>Gestão de benefícios adicionais (seguro de saúde, subsídio de alimentação, etc.).</w:t>
      </w:r>
    </w:p>
    <w:p>
      <w:r>
        <w:t>Conferência e envio de mapas à Segurança Social e Autoridade Tributária.</w:t>
      </w:r>
    </w:p>
    <w:p>
      <w:r>
        <w:t>Análise e gestão de estruturas de compensação competitivas com o mercado de Luanda.</w:t>
      </w:r>
    </w:p>
    <w:p>
      <w:r>
        <w:t>Cargos típicos: Técnico de Payroll, Especialista em Compensação e Benefícios.</w:t>
      </w:r>
    </w:p>
    <w:p>
      <w:r>
        <w:t>4. Área de Relações Laborais e Clima Organizacional</w:t>
      </w:r>
    </w:p>
    <w:p>
      <w:r>
        <w:t>(Ex: Coordenador de Relações Laborais / Gestor de RH)</w:t>
      </w:r>
    </w:p>
    <w:p>
      <w:r>
        <w:t>Reporta a: Diretor de Recursos Humanos</w:t>
      </w:r>
    </w:p>
    <w:p>
      <w:r>
        <w:t>Funções e Subáreas:</w:t>
      </w:r>
    </w:p>
    <w:p>
      <w:r>
        <w:t>4.1. Relações Laborais:</w:t>
      </w:r>
    </w:p>
    <w:p>
      <w:r>
        <w:t>Responsabilidades:</w:t>
      </w:r>
    </w:p>
    <w:p>
      <w:r>
        <w:t>Aconselhamento sobre legislação laboral angolana.</w:t>
      </w:r>
    </w:p>
    <w:p>
      <w:r>
        <w:t>Gestão de processos disciplinares (advertências, suspensões, despedimentos).</w:t>
      </w:r>
    </w:p>
    <w:p>
      <w:r>
        <w:t>Mediação de conflitos e gestão de reclamações de colaboradores.</w:t>
      </w:r>
    </w:p>
    <w:p>
      <w:r>
        <w:t>Interlocução com sindicatos (se aplicável) e outras entidades laborais.</w:t>
      </w:r>
    </w:p>
    <w:p>
      <w:r>
        <w:t>Desenvolvimento e comunicação do código de conduta da loja.</w:t>
      </w:r>
    </w:p>
    <w:p>
      <w:r>
        <w:t>Gestão de queixas de assédio ou discriminação.</w:t>
      </w:r>
    </w:p>
    <w:p>
      <w:r>
        <w:t>Cargos típicos: Especialista em Relações Laborais.</w:t>
      </w:r>
    </w:p>
    <w:p>
      <w:r>
        <w:t>4.2. Saúde e Segurança no Trabalho (SST):</w:t>
      </w:r>
    </w:p>
    <w:p>
      <w:r>
        <w:t>Responsabilidades:</w:t>
      </w:r>
    </w:p>
    <w:p>
      <w:r>
        <w:t>Implementação e monitorização de políticas e procedimentos de SST.</w:t>
      </w:r>
    </w:p>
    <w:p>
      <w:r>
        <w:t>Identificação de riscos no local de trabalho (ex: levantamento de pesos, exposição a químicos, riscos de queda).</w:t>
      </w:r>
    </w:p>
    <w:p>
      <w:r>
        <w:t>Organização de formações em SST para todos os colaboradores.</w:t>
      </w:r>
    </w:p>
    <w:p>
      <w:r>
        <w:t>Gestão de acidentes de trabalho e doenças profissionais.</w:t>
      </w:r>
    </w:p>
    <w:p>
      <w:r>
        <w:t>Garantia de que a loja cumpre as normas de SST aplicáveis em Angola.</w:t>
      </w:r>
    </w:p>
    <w:p>
      <w:r>
        <w:t>Fornecimento de equipamentos de proteção individual (EPIs).</w:t>
      </w:r>
    </w:p>
    <w:p>
      <w:r>
        <w:t>Cargos típicos: Técnico de SST (pode ser partilhado ou um prestador de serviços externo para lojas menores).</w:t>
      </w:r>
    </w:p>
    <w:p>
      <w:r>
        <w:t>4.3. Comunicação Interna e Cultura Organizacional:</w:t>
      </w:r>
    </w:p>
    <w:p>
      <w:r>
        <w:t>Responsabilidades:</w:t>
      </w:r>
    </w:p>
    <w:p>
      <w:r>
        <w:t>Desenvolvimento de canais de comunicação interna (murais, intranet, reuniões).</w:t>
      </w:r>
    </w:p>
    <w:p>
      <w:r>
        <w:t>Realização de inquéritos de clima organizacional e gestão de feedback dos colaboradores.</w:t>
      </w:r>
    </w:p>
    <w:p>
      <w:r>
        <w:t>Organização de eventos internos (ex: festas de fim de ano, celebrações de sucesso).</w:t>
      </w:r>
    </w:p>
    <w:p>
      <w:r>
        <w:t>Promoção de programas de reconhecimento e incentivo.</w:t>
      </w:r>
    </w:p>
    <w:p>
      <w:r>
        <w:t>Fomentar os valores da empresa e a cultura de serviço ao cliente.</w:t>
      </w:r>
    </w:p>
    <w:p>
      <w:r>
        <w:t>Cargos típicos: Pode ser parte das funções do Coordenador de Relações Laborais ou do Diretor de RH.</w:t>
      </w:r>
    </w:p>
    <w:p>
      <w:r>
        <w:t>Organograma Simplificado (Exemplo Visual)</w:t>
      </w:r>
    </w:p>
    <w:p>
      <w:r>
        <w:t>[Diretor Geral da Loja]</w:t>
      </w:r>
    </w:p>
    <w:p>
      <w:r>
        <w:t>|</w:t>
      </w:r>
    </w:p>
    <w:p>
      <w:r>
        <w:t>[Diretor de Recursos Humanos]</w:t>
      </w:r>
    </w:p>
    <w:p>
      <w:r>
        <w:t>|</w:t>
      </w:r>
    </w:p>
    <w:p>
      <w:r>
        <w:t>|                             |                                       |                          |</w:t>
      </w:r>
    </w:p>
    <w:p>
      <w:r>
        <w:t>[Coordenador Gestão de Talentos]  [Coordenador Administração de Pessoal]  [Coordenador Relações Laborais]</w:t>
      </w:r>
    </w:p>
    <w:p>
      <w:r>
        <w:t>|                                |                                       |</w:t>
      </w:r>
    </w:p>
    <w:p>
      <w:r>
        <w:t>|                                |                                       |</w:t>
      </w:r>
    </w:p>
    <w:p>
      <w:r>
        <w:t>[Técnico Recrutamento]         [Técnico Administração de Pessoal]    [Especialista SST/Relações Laborais]</w:t>
      </w:r>
    </w:p>
    <w:p>
      <w:r>
        <w:t>[Técnico Formação]             [Técnico de Payroll]</w:t>
      </w:r>
    </w:p>
    <w:p>
      <w:r>
        <w:t>[Especialista Desempenho]</w:t>
      </w:r>
    </w:p>
    <w:p>
      <w:r>
        <w:t>(Nota: O número de cargos abaixo de cada coordenador varia conforme o volume de trabalho e o tamanho da loja.)</w:t>
      </w:r>
    </w:p>
    <w:p>
      <w:r>
        <w:t>Esta estrutura permite à loja gerir de forma eficiente todos os aspetos do ciclo de vida do colaborador, desde a sua entrada até à sua saída, garantindo conformidade legal e contribuindo para um ambiente de trabalho produtivo e motivador em Luanda.</w:t>
      </w:r>
    </w:p>
    <w:p>
      <w:r>
        <w:br w:type="page"/>
      </w:r>
    </w:p>
    <w:p>
      <w:pPr>
        <w:pStyle w:val="Heading1"/>
      </w:pPr>
      <w:r>
        <w:t>PLANO_FINANCEIRO</w:t>
      </w:r>
    </w:p>
    <w:p>
      <w:r>
        <w:t>Excelente! Para uma "Loja" em Luanda, vamos criar uma estrutura financeira detalhada, utilizando o Kwanza Angolano (AOA) como moeda, mas com a ressalva de que os valores são estimativas e podem variar significativamente com base no tamanho, tipo específico da loja (roupas, eletrônicos, mercearia, etc.) e localização exata.</w:t>
      </w:r>
    </w:p>
    <w:p>
      <w:r>
        <w:t>Plano Financeiro Detalhado: Loja em Luanda</w:t>
      </w:r>
    </w:p>
    <w:p>
      <w:r>
        <w:t>Tipo de Negócio: Loja (Varejo genérico)</w:t>
      </w:r>
    </w:p>
    <w:p>
      <w:r>
        <w:t>Localização: Luanda, Angola</w:t>
      </w:r>
    </w:p>
    <w:p>
      <w:r>
        <w:t>Moeda: Kwanza Angolano (AOA)  Valores são estimativas e devem ser ajustados após pesquisa de mercado aprofundada.</w:t>
      </w:r>
    </w:p>
    <w:p>
      <w:r>
        <w:t>1. Investimento Inicial</w:t>
      </w:r>
    </w:p>
    <w:p>
      <w:r>
        <w:t>Esta seção detalha os custos necessários para abrir e operar a loja nos primeiros meses antes que ela se torne autossuficiente.</w:t>
      </w:r>
    </w:p>
    <w:p>
      <w:r>
        <w:t>| Categoria de Investimento | Descrição Detalhada | Valor Estimado (AOA) |</w:t>
      </w:r>
    </w:p>
    <w:p>
      <w:r>
        <w:t>| : | : | : |</w:t>
      </w:r>
    </w:p>
    <w:p>
      <w:r>
        <w:t>| 1.1. Legalização e Licenças | Registro da empresa, licenças comerciais, alvarás, consultoria legal. | 1.500.000             |</w:t>
      </w:r>
    </w:p>
    <w:p>
      <w:r>
        <w:t>| 1.2. Adaptação do Espaço | Obras civis (pintura, piso), elétrica, iluminação, balcões, prateleiras, expositores, vitrines. | 5.000.000             |</w:t>
      </w:r>
    </w:p>
    <w:p>
      <w:r>
        <w:t>| 1.3. Equipamentos | Sistema PDV (hardware e software), leitor de código de barras, impressora fiscal, terminal de pagamentos (POS), computador administrativo, sistema de segurança (câmeras), ar condicionado, extintores. | 3.500.000             |</w:t>
      </w:r>
    </w:p>
    <w:p>
      <w:r>
        <w:t>| 1.4. Estoque Inicial | Compra dos produtos para iniciar as vendas (mercadorias). | 10.000.000            |</w:t>
      </w:r>
    </w:p>
    <w:p>
      <w:r>
        <w:t>| 1.5. Marketing e Comunicação | Fachada, sinalização interna/externa, publicidade de inauguração, cartões de visita. | 1.000.000             |</w:t>
      </w:r>
    </w:p>
    <w:p>
      <w:r>
        <w:t>| 1.6. Capital de Giro Inicial | Reserva para cobrir os custos operacionais dos primeiros 36 meses (salários, aluguel, utilidades, etc.) antes da loja gerar lucro suficiente. | 6.000.000             |</w:t>
      </w:r>
    </w:p>
    <w:p>
      <w:r>
        <w:t>| TOTAL INVESTIMENTO INICIAL | | 27.000.000 AOA    |</w:t>
      </w:r>
    </w:p>
    <w:p>
      <w:r>
        <w:t>| Depósito de Aluguel (2 meses) | Geralmente exigido pelo locador, incluído no capital de giro ou pode ser separado. | (Ex: 2 x 1.500.000 = 3.000.000 AOA) |</w:t>
      </w:r>
    </w:p>
    <w:p>
      <w:r>
        <w:t>2. Financiamento</w:t>
      </w:r>
    </w:p>
    <w:p>
      <w:r>
        <w:t>Como o investimento inicial será coberto.</w:t>
      </w:r>
    </w:p>
    <w:p>
      <w:r>
        <w:t>Capital Próprio (Investimento dos Sócios): 17.000.000 AOA (aproximadamente 63% do total)</w:t>
      </w:r>
    </w:p>
    <w:p>
      <w:r>
        <w:t>Empréstimo Bancário / Financiamento: 10.000.000 AOA (aproximadamente 37% do total)</w:t>
      </w:r>
    </w:p>
    <w:p>
      <w:r>
        <w:t>Prazo: 36 meses</w:t>
      </w:r>
    </w:p>
    <w:p>
      <w:r>
        <w:t>Taxa de Juros (estimada): 18% ao ano (1.5% ao mês)  Taxas em Angola podem ser elevadas.</w:t>
      </w:r>
    </w:p>
    <w:p>
      <w:r>
        <w:t>Carência: 3 meses (somente juros nos primeiros 3 meses)</w:t>
      </w:r>
    </w:p>
    <w:p>
      <w:r>
        <w:t>Parcela Mensal Estimada (após carência): Aproximadamente 360.000 AOA (principal + juros)</w:t>
      </w:r>
    </w:p>
    <w:p>
      <w:r>
        <w:t>3. Previsão de Receitas (Ano 1)</w:t>
      </w:r>
    </w:p>
    <w:p>
      <w:r>
        <w:t>Esta é a estimativa de vendas para o primeiro ano de operação. Vamos considerar um crescimento gradual.</w:t>
      </w:r>
    </w:p>
    <w:p>
      <w:r>
        <w:t>Premissas:</w:t>
      </w:r>
    </w:p>
    <w:p>
      <w:r>
        <w:t>Ticket Médio: 7.500 AOA por cliente.</w:t>
      </w:r>
    </w:p>
    <w:p>
      <w:r>
        <w:t>Margem Bruta: 45% (o CMV representa 55% da receita).</w:t>
      </w:r>
    </w:p>
    <w:p>
      <w:r>
        <w:t>Clientes/dia (Mês 1): 15</w:t>
      </w:r>
    </w:p>
    <w:p>
      <w:r>
        <w:t>Clientes/dia (Mês 12): 40</w:t>
      </w:r>
    </w:p>
    <w:p>
      <w:r>
        <w:t>Dias de Operação: 26 dias/mês.</w:t>
      </w:r>
    </w:p>
    <w:p>
      <w:r>
        <w:t>| Mês | Clientes/Dia | Clientes/Mês (CxD x 26) | Receita Bruta Mensal (AOA) | Receita Bruta Acumulada (AOA) |</w:t>
      </w:r>
    </w:p>
    <w:p>
      <w:r>
        <w:t>| : | : | : | : | : |</w:t>
      </w:r>
    </w:p>
    <w:p>
      <w:r>
        <w:t>| 1   | 15           | 390                     | 2.925.000                  | 2.925.000                     |</w:t>
      </w:r>
    </w:p>
    <w:p>
      <w:r>
        <w:t>| 2   | 18           | 468                     | 3.510.000                  | 6.435.000                     |</w:t>
      </w:r>
    </w:p>
    <w:p>
      <w:r>
        <w:t>| 3   | 22           | 572                     | 4.290.000                  | 10.725.000                    |</w:t>
      </w:r>
    </w:p>
    <w:p>
      <w:r>
        <w:t>| 4   | 25           | 650                     | 4.875.000                  | 15.600.000                    |</w:t>
      </w:r>
    </w:p>
    <w:p>
      <w:r>
        <w:t>| 5   | 28           | 728                     | 5.460.000                  | 21.060.000                    |</w:t>
      </w:r>
    </w:p>
    <w:p>
      <w:r>
        <w:t>| 6   | 30           | 780                     | 5.850.000                  | 26.910.000                    |</w:t>
      </w:r>
    </w:p>
    <w:p>
      <w:r>
        <w:t>| 7   | 32           | 832                     | 6.240.000                  | 33.150.000                    |</w:t>
      </w:r>
    </w:p>
    <w:p>
      <w:r>
        <w:t>| 8   | 33           | 858                     | 6.435.000                  | 39.585.000                    |</w:t>
      </w:r>
    </w:p>
    <w:p>
      <w:r>
        <w:t>| 9   | 35           | 910                     | 6.825.000                  | 46.410.000                    |</w:t>
      </w:r>
    </w:p>
    <w:p>
      <w:r>
        <w:t>| 10  | 38           | 988                     | 7.410.000                  | 53.820.000                    |</w:t>
      </w:r>
    </w:p>
    <w:p>
      <w:r>
        <w:t>| 11  | 40           | 1040                    | 7.800.000                  | 61.620.000                    |</w:t>
      </w:r>
    </w:p>
    <w:p>
      <w:r>
        <w:t>| 12  | 42           | 1092                    | 8.190.000                  | 69.810.000                    |</w:t>
      </w:r>
    </w:p>
    <w:p>
      <w:r>
        <w:t>| TOTAL ANUAL (Ano 1) |  | 8.780               | 63.500.000 AOA         |                          |</w:t>
      </w:r>
    </w:p>
    <w:p>
      <w:r>
        <w:t>4. Custos Mensais (Fixos e Variáveis)</w:t>
      </w:r>
    </w:p>
    <w:p>
      <w:r>
        <w:t>| Categoria de Custo | Descrição Detalhada | Valor Estimado Mensal (AOA) | Observações |</w:t>
      </w:r>
    </w:p>
    <w:p>
      <w:r>
        <w:t>| : | : | : | : |</w:t>
      </w:r>
    </w:p>
    <w:p>
      <w:r>
        <w:t>| A. Custos Variáveis | | | Variam com o volume de vendas |</w:t>
      </w:r>
    </w:p>
    <w:p>
      <w:r>
        <w:t>| Custo da Mercadoria Vendida (CMV) | Custo dos produtos vendidos (55% da Receita Bruta). | Variável (ex: Mês 1: 1.608.750) | Custo direto de aquisição dos produtos. |</w:t>
      </w:r>
    </w:p>
    <w:p>
      <w:r>
        <w:t>| B. Custos Fixos | | | Não variam diretamente com as vendas. |</w:t>
      </w:r>
    </w:p>
    <w:p>
      <w:r>
        <w:t>| Aluguel do Imóvel | Valor do aluguel do ponto comercial. | 1.500.000                   | Pode ser negociado, mas Luanda tem aluguéis elevados. |</w:t>
      </w:r>
    </w:p>
    <w:p>
      <w:r>
        <w:t>| Salários e Encargos | Gerente (1), Vendedores (2), Limpeza (1/2 período). Salário + encargos. | 1.800.000                   | (Ex: Gerente 600k, Vendedor 400k x 2, Limpeza 200k + encargos). |</w:t>
      </w:r>
    </w:p>
    <w:p>
      <w:r>
        <w:t>| Água e Eletricidade | Contas de consumo (pode ser alto com AC). | 250.000                     | |</w:t>
      </w:r>
    </w:p>
    <w:p>
      <w:r>
        <w:t>| Internet e Telefone | Comunicação e internet para PDV. | 80.000                      | |</w:t>
      </w:r>
    </w:p>
    <w:p>
      <w:r>
        <w:t>| Marketing Contínuo | Redes sociais, promoções, panfletos, etc. | 150.000                     | |</w:t>
      </w:r>
    </w:p>
    <w:p>
      <w:r>
        <w:t>| Materiais de Consumo | Embalagens, sacolas, material de escritório, limpeza. | 100.000                     | |</w:t>
      </w:r>
    </w:p>
    <w:p>
      <w:r>
        <w:t>| Manutenção e Reparos | Pequenos reparos, serviços de segurança. | 50.000                      | |</w:t>
      </w:r>
    </w:p>
    <w:p>
      <w:r>
        <w:t>| Contabilidade e Legal | Serviços contábeis mensais, impostos. | 120.000                     | |</w:t>
      </w:r>
    </w:p>
    <w:p>
      <w:r>
        <w:t>| Seguros | Seguro do imóvel, de responsabilidade civil. | 70.000                      | |</w:t>
      </w:r>
    </w:p>
    <w:p>
      <w:r>
        <w:t>| Depreciação | Depreciação de equipamentos e melhorias (rateado). | 100.000                     | Não é um desembolso de caixa direto, mas um custo contábil. |</w:t>
      </w:r>
    </w:p>
    <w:p>
      <w:r>
        <w:t>| Juros do Financiamento | Pagamento de juros sobre o empréstimo (vide item 2). | 150.000                     | Nos primeiros 3 meses de carência (10M  1.5%). |</w:t>
      </w:r>
    </w:p>
    <w:p>
      <w:r>
        <w:t>| TOTAL CUSTOS FIXOS MENSAIS | | 4.370.000 AOA           | Excluindo o principal do empréstimo. |</w:t>
      </w:r>
    </w:p>
    <w:p>
      <w:r>
        <w:t>5. Fluxo de Caixa (Simplificado  Primeiros 6 Meses)</w:t>
      </w:r>
    </w:p>
    <w:p>
      <w:r>
        <w:t>O fluxo de caixa mostra a movimentação real de dinheiro (entradas e saídas).</w:t>
      </w:r>
    </w:p>
    <w:p>
      <w:r>
        <w:t>| Item | Mês 0 (PréOperação) | Mês 1 | Mês 2 | Mês 3 | Mês 4 | Mês 5 | Mês 6 |</w:t>
      </w:r>
    </w:p>
    <w:p>
      <w:r>
        <w:t>| : | : | : | : | : | : | : | : |</w:t>
      </w:r>
    </w:p>
    <w:p>
      <w:r>
        <w:t>| SALDO INICIAL DE CAIXA | 0                 | 0 | 0 | 0 | 0 | 0 | 0 |</w:t>
      </w:r>
    </w:p>
    <w:p>
      <w:r>
        <w:t>| (+) Entradas de Caixa       |                       |       |       |       |       |       |       |</w:t>
      </w:r>
    </w:p>
    <w:p>
      <w:r>
        <w:t>| Capital Próprio                 | 17.000.000            |      |      |      |      |      |      |</w:t>
      </w:r>
    </w:p>
    <w:p>
      <w:r>
        <w:t>| Financiamento (Principal)       | 10.000.000            |      |      |      |      |      |      |</w:t>
      </w:r>
    </w:p>
    <w:p>
      <w:r>
        <w:t>| Receita Bruta de Vendas         |                      | 2.925k | 3.510k | 4.290k | 4.875k | 5.460k | 5.850k |</w:t>
      </w:r>
    </w:p>
    <w:p>
      <w:r>
        <w:t>| Total Entradas              | 27.000.000        | 2.925k | 3.510k | 4.290k | 4.875k | 5.460k | 5.850k |</w:t>
      </w:r>
    </w:p>
    <w:p>
      <w:r>
        <w:t>| () Saídas de Caixa         |                       |       |       |       |       |       |       |</w:t>
      </w:r>
    </w:p>
    <w:p>
      <w:r>
        <w:t>| Investimento Inicial            | 21.000.000            |      |      |      |      |      |      |</w:t>
      </w:r>
    </w:p>
    <w:p>
      <w:r>
        <w:t>| Capital de Giro Inicial (uso)   | 6.000.000             |      |      |      |      |      |      |</w:t>
      </w:r>
    </w:p>
    <w:p>
      <w:r>
        <w:t>| CMV (55% das vendas)            |                      | 1.609k | 1.931k | 2.360k | 2.681k | 3.003k | 3.218k |</w:t>
      </w:r>
    </w:p>
    <w:p>
      <w:r>
        <w:t>| Custos Fixos Operacionais       |                      | 4.220k | 4.220k | 4.220k | 4.220k | 4.220k | 4.220k |</w:t>
      </w:r>
    </w:p>
    <w:p>
      <w:r>
        <w:t>| Juros do Financiamento          |                      | 150k  | 150k  | 150k  | 150k  | 150k  | 150k  |</w:t>
      </w:r>
    </w:p>
    <w:p>
      <w:r>
        <w:t>| Principal do Financiamento      |                      |      |      |      | 210k  | 210k  | 210k  |</w:t>
      </w:r>
    </w:p>
    <w:p>
      <w:r>
        <w:t>| Total Saídas                | 27.000.000        | 5.979k | 6.301k | 6.730k | 7.261k | 7.583k | 7.798k |</w:t>
      </w:r>
    </w:p>
    <w:p>
      <w:r>
        <w:t>| SALDO LÍQUIDO DO MÊS        | 0                 | 3.054k| 2.791k| 2.440k| 2.386k| 2.123k| 1.948k|</w:t>
      </w:r>
    </w:p>
    <w:p>
      <w:r>
        <w:t>| SALDO FINAL DE CAIXA        | 0                 | 3.054k| 5.845k| 8.285k| 10.671k| 12.794k| 14.742k|</w:t>
      </w:r>
    </w:p>
    <w:p>
      <w:r>
        <w:t>Observações do Fluxo de Caixa:</w:t>
      </w:r>
    </w:p>
    <w:p>
      <w:r>
        <w:t>Mês 0: Todo o investimento é alocado e o capital de giro é posicionado.</w:t>
      </w:r>
    </w:p>
    <w:p>
      <w:r>
        <w:t>Primeiros Meses: A loja opera com fluxo de caixa negativo, utilizando o capital de giro para cobrir a diferença. Isso é normal para novos negócios. O Saldo Final de Caixa negativo é o acumulado da necessidade de caixa, que é coberta pelo Capital de Giro Inicial.</w:t>
      </w:r>
    </w:p>
    <w:p>
      <w:r>
        <w:t>Ajuste: O "Capital de Giro Inicial" de 6.000.000 AOA precisa ser usado para cobrir esses déficits. Minha simulação indica que o Capital de Giro alocado inicialmente pode ser insuficiente, exigindo um aporte maior ou um desempenho de vendas acima do esperado nos primeiros meses. Atingir o ponto de equilíbrio financeiro (onde o saldo do mês é zero ou positivo) pode levar mais tempo.</w:t>
      </w:r>
    </w:p>
    <w:p>
      <w:r>
        <w:t>6. DRE (Demonstrativo de Resultados do Exercício  Ano 1)</w:t>
      </w:r>
    </w:p>
    <w:p>
      <w:r>
        <w:t>A DRE mostra a lucratividade da loja em um período, geralmente anual.</w:t>
      </w:r>
    </w:p>
    <w:p>
      <w:r>
        <w:t>| Item da DRE                                   | Valor Anual Estimado (AOA) | % sobre Receita |</w:t>
      </w:r>
    </w:p>
    <w:p>
      <w:r>
        <w:t>| : | : | : |</w:t>
      </w:r>
    </w:p>
    <w:p>
      <w:r>
        <w:t>| Receita Bruta de Vendas                   | 63.500.000             | 100,0%      |</w:t>
      </w:r>
    </w:p>
    <w:p>
      <w:r>
        <w:t>| () Custo da Mercadoria Vendida (CMV) (55%)   | 34.925.000                 | 55,0%           |</w:t>
      </w:r>
    </w:p>
    <w:p>
      <w:r>
        <w:t>| = Lucro Bruto                             | 28.575.000             | 45,0%       |</w:t>
      </w:r>
    </w:p>
    <w:p>
      <w:r>
        <w:t>|                                               |                            |                 |</w:t>
      </w:r>
    </w:p>
    <w:p>
      <w:r>
        <w:t>| () Despesas Operacionais Fixas               |                            |                 |</w:t>
      </w:r>
    </w:p>
    <w:p>
      <w:r>
        <w:t>| Aluguel do Imóvel                             | 18.000.000                 | 28,3%           |</w:t>
      </w:r>
    </w:p>
    <w:p>
      <w:r>
        <w:t>| Salários e Encargos                           | 21.600.000                 | 34,0%           |</w:t>
      </w:r>
    </w:p>
    <w:p>
      <w:r>
        <w:t>| Água e Eletricidade                           | 3.000.000                  | 4,7%            |</w:t>
      </w:r>
    </w:p>
    <w:p>
      <w:r>
        <w:t>| Internet e Telefone                           | 960.000                    | 1,5%            |</w:t>
      </w:r>
    </w:p>
    <w:p>
      <w:r>
        <w:t>| Marketing                                     | 1.800.000                  | 2,8%            |</w:t>
      </w:r>
    </w:p>
    <w:p>
      <w:r>
        <w:t>| Materiais de Consumo                          | 1.200.000                  | 1,9%            |</w:t>
      </w:r>
    </w:p>
    <w:p>
      <w:r>
        <w:t>| Manutenção e Reparos                          | 600.000                    | 0,9%            |</w:t>
      </w:r>
    </w:p>
    <w:p>
      <w:r>
        <w:t>| Contabilidade e Legal                         | 1.440.000                  | 2,3%            |</w:t>
      </w:r>
    </w:p>
    <w:p>
      <w:r>
        <w:t>| Seguros                                       | 840.000                    | 1,3%            |</w:t>
      </w:r>
    </w:p>
    <w:p>
      <w:r>
        <w:t>| Depreciação                                   | 1.200.000                  | 1,9%            |</w:t>
      </w:r>
    </w:p>
    <w:p>
      <w:r>
        <w:t>| Total Despesas Operacionais Fixas         | 50.640.000             | 79,7%       |</w:t>
      </w:r>
    </w:p>
    <w:p>
      <w:r>
        <w:t>|                                               |                            |                 |</w:t>
      </w:r>
    </w:p>
    <w:p>
      <w:r>
        <w:t>| = Lucro/Prejuízo Operacional (EBIT)       | 22.065.000            | 34,7%      |</w:t>
      </w:r>
    </w:p>
    <w:p>
      <w:r>
        <w:t>|                                               |                            |                 |</w:t>
      </w:r>
    </w:p>
    <w:p>
      <w:r>
        <w:t>| () Despesas Financeiras (Juros do Empréstimo) | 1.800.000                  | 2,8%            |</w:t>
      </w:r>
    </w:p>
    <w:p>
      <w:r>
        <w:t>| = Lucro/Prejuízo Antes do Imposto de Renda | 23.865.000            | 37,6%      |</w:t>
      </w:r>
    </w:p>
    <w:p>
      <w:r>
        <w:t>| () Imposto de Renda (IR  estimado 25%)      | 0 (sem lucro)              | 0,0%            |</w:t>
      </w:r>
    </w:p>
    <w:p>
      <w:r>
        <w:t>| = Lucro/Prejuízo Líquido                  | 23.865.000 AOA        | 37,6%      |</w:t>
      </w:r>
    </w:p>
    <w:p>
      <w:r>
        <w:t>Análise da DRE (Ano 1):</w:t>
      </w:r>
    </w:p>
    <w:p>
      <w:r>
        <w:t>A DRE do primeiro ano indica um prejuízo líquido significativo. Isso é muito comum para novos negócios no varejo, especialmente em economias desafiadoras. Significa que os custos fixos são altos em relação à receita inicial. Será crucial aumentar as vendas e/ou reduzir custos nos anos subsequentes para atingir a lucratividade.</w:t>
      </w:r>
    </w:p>
    <w:p>
      <w:r>
        <w:t>7. Índices de Rentabilidade e Análise</w:t>
      </w:r>
    </w:p>
    <w:p>
      <w:r>
        <w:t>Estes índices ajudam a avaliar o desempenho e a viabilidade do negócio.</w:t>
      </w:r>
    </w:p>
    <w:p>
      <w:r>
        <w:t>Margem Bruta: (Lucro Bruto / Receita Bruta)  100%</w:t>
      </w:r>
    </w:p>
    <w:p>
      <w:r>
        <w:t>(28.575.000 / 63.500.000)  100% = 45,0%</w:t>
      </w:r>
    </w:p>
    <w:p>
      <w:r>
        <w:t>Interpretação: Indica o percentual de lucro sobre as vendas após subtrair o custo direto da mercadoria. Uma margem de 45% é razoável para o varejo.</w:t>
      </w:r>
    </w:p>
    <w:p>
      <w:r>
        <w:t>Margem Líquida: (Lucro Líquido / Receita Bruta)  100%</w:t>
      </w:r>
    </w:p>
    <w:p>
      <w:r>
        <w:t>(23.865.000 / 63.500.000)  100% = 37,6%</w:t>
      </w:r>
    </w:p>
    <w:p>
      <w:r>
        <w:t>Interpretação: Negativa no primeiro ano, o que já foi observado na DRE. Mostra que o negócio ainda não é lucrativo após todas as despesas e impostos.</w:t>
      </w:r>
    </w:p>
    <w:p>
      <w:r>
        <w:t>Ponto de Equilíbrio Mensal (em Receita):</w:t>
      </w:r>
    </w:p>
    <w:p>
      <w:r>
        <w:t>Custos Fixos Totais (sem juros e depreciação para caixa) = 4.220.000 AOA</w:t>
      </w:r>
    </w:p>
    <w:p>
      <w:r>
        <w:t>Margem de Contribuição (% da Receita Bruta que sobra após o CMV) = 45%</w:t>
      </w:r>
    </w:p>
    <w:p>
      <w:r>
        <w:t>Ponto de Equilíbrio = Custos Fixos / Margem de Contribuição</w:t>
      </w:r>
    </w:p>
    <w:p>
      <w:r>
        <w:t>Ponto de Equilíbrio Mensal = 4.220.000 / 0,45 = 9.377.778 AOA</w:t>
      </w:r>
    </w:p>
    <w:p>
      <w:r>
        <w:t>Interpretação: A loja precisa vender aproximadamente 9.377.778 AOA por mês para cobrir seus custos fixos e variáveis (sem contar juros e depreciação).</w:t>
      </w:r>
    </w:p>
    <w:p>
      <w:r>
        <w:t>Pela previsão de receitas, isso seria atingido em algum momento após o 12º mês. Isso reforça a necessidade de um capital de giro robusto e de foco intenso no crescimento das vendas.</w:t>
      </w:r>
    </w:p>
    <w:p>
      <w:r>
        <w:t>Retorno sobre o Investimento (ROI  Anual): (Lucro Líquido / Investimento Total)  100%</w:t>
      </w:r>
    </w:p>
    <w:p>
      <w:r>
        <w:t>(23.865.000 / 27.000.000)  100% = 88,4%</w:t>
      </w:r>
    </w:p>
    <w:p>
      <w:r>
        <w:t>Interpretação: Negativo no primeiro ano. O investimento inicial não foi recuperado, e o negócio está gerando prejuízo. O ROI só será positivo quando a loja começar a gerar lucro líquido consistente.</w:t>
      </w:r>
    </w:p>
    <w:p>
      <w:r>
        <w:t>Payback (Prazo de Retorno do Investimento  Estimativa):</w:t>
      </w:r>
    </w:p>
    <w:p>
      <w:r>
        <w:t>Considerando o prejuízo do Ano 1, o payback é superior a 1 ano. Para calcular um payback real, seria necessário projetar os lucros dos anos seguintes, esperando que a loja se torne lucrativa. Se, por exemplo, a loja gerasse um lucro líquido de 15.000.000 AOA/ano a partir do Ano 3, o payback seria (27.000.000 / 15.000.000) = 1.8 anos após começar a gerar lucro.</w:t>
      </w:r>
    </w:p>
    <w:p>
      <w:r>
        <w:t>Considerações Finais e Próximos Passos:</w:t>
      </w:r>
    </w:p>
    <w:p>
      <w:r>
        <w:t>1.  Revisão das Premissas: Os números apresentados são estimativas. Uma pesquisa de mercado detalhada para Luanda é crucial para validar o ticket médio, número de clientes esperados, custos de aluguel, salários e impostos específicos.</w:t>
      </w:r>
    </w:p>
    <w:p>
      <w:r>
        <w:t>2.  Capital de Giro: O fluxo de caixa inicial indica uma necessidade de capital de giro ainda maior do que a provisionada. É vital ter uma reserva financeira adequada para os primeiros 1218 meses de operação.</w:t>
      </w:r>
    </w:p>
    <w:p>
      <w:r>
        <w:t>3.  Estratégia de Vendas e Marketing: Dado o alto ponto de equilíbrio e o prejuízo inicial, é fundamental ter uma estratégia agressiva para atrair clientes e aumentar as vendas rapidamente.</w:t>
      </w:r>
    </w:p>
    <w:p>
      <w:r>
        <w:t>4.  Controle de Custos: Monitore de perto todos os custos, especialmente aluguel e salários, que são os maiores custos fixos.</w:t>
      </w:r>
    </w:p>
    <w:p>
      <w:r>
        <w:t>5.  Análise de Sensibilidade: Explore cenários "otimista" (vendas mais altas, custos mais baixos) e "pessimista" (vendas mais baixas, custos mais altos) para entender a robustez do negócio.</w:t>
      </w:r>
    </w:p>
    <w:p>
      <w:r>
        <w:t>Este plano financeiro fornece uma base sólida para a análise. Lembrese que o sucesso dependerá da execução, adaptação ao mercado e uma gestão financeira rigorosa.</w:t>
      </w:r>
    </w:p>
    <w:p>
      <w:r>
        <w:br w:type="page"/>
      </w:r>
    </w:p>
    <w:p>
      <w:pPr>
        <w:pStyle w:val="Heading1"/>
      </w:pPr>
      <w:r>
        <w:t>CONSIDERACOES_FINAIS</w:t>
      </w:r>
    </w:p>
    <w:p>
      <w:r>
        <w:t>Para uma "Loja" em Luanda, as considerações finais, riscos e planos de crescimento devem ser adaptados ao dinâmico e desafiador mercado angolano.</w:t>
      </w:r>
    </w:p>
    <w:p>
      <w:r>
        <w:t>Considerações Finais:</w:t>
      </w:r>
    </w:p>
    <w:p>
      <w:r>
        <w:t>A gestão de uma "Loja" em Luanda, seja qual for o seu nicho específico (vestuário, eletrónica, mercearia, etc.), representa uma oportunidade significativa num mercado em constante evolução, com uma população jovem e crescente e um poder de compra que, apesar das flutuações económicas, busca cada vez mais qualidade e conveniência. O sucesso não reside apenas na oferta de produtos, mas na capacidade de se adaptar rapidamente às tendências de consumo local, de construir um relacionamento sólido com a clientela e de operar de forma eficiente num ambiente com as suas particularidades logísticas e regulatórias.</w:t>
      </w:r>
    </w:p>
    <w:p>
      <w:r>
        <w:t>A loja deve ser vista não apenas como um ponto de venda, mas como um centro de experiência para o cliente e um pilar da comunidade local. A inovação, a qualidade do serviço e a sustentabilidade operacional serão os pilares para garantir a sua longevidade e prosperidade no capital angolano.</w:t>
      </w:r>
    </w:p>
    <w:p>
      <w:r>
        <w:t>Riscos:</w:t>
      </w:r>
    </w:p>
    <w:p>
      <w:r>
        <w:t>1.  Riscos Económicos e Financeiros:</w:t>
      </w:r>
    </w:p>
    <w:p>
      <w:r>
        <w:t>Volatilidade Cambial e Inflação: A dependência de produtos importados torna a loja vulnerável às flutuações do Kwanza em relação a moedas estrangeiras, afetando custos de aquisição e preços de venda. A inflação pode corroer o poder de compra dos consumidores.</w:t>
      </w:r>
    </w:p>
    <w:p>
      <w:r>
        <w:t>Restrições de Crédito e Acesso a Divisas: Dificuldades em obter crédito para investimento ou em aceder a divisas para importação de mercadorias.</w:t>
      </w:r>
    </w:p>
    <w:p>
      <w:r>
        <w:t>Alta Taxação e Burocracia: O ambiente fiscal e regulatório angolano pode ser complexo e oneroso, impactando a margem de lucro.</w:t>
      </w:r>
    </w:p>
    <w:p>
      <w:r>
        <w:t>Flutuações do Preço do Petróleo: Embora indireto para uma loja, o preço do petróleo afeta diretamente a economia angolana, impactando o poder de compra da população e a liquidez no mercado.</w:t>
      </w:r>
    </w:p>
    <w:p>
      <w:r>
        <w:t>2.  Riscos Operacionais e de Cadeia de Abastecimento:</w:t>
      </w:r>
    </w:p>
    <w:p>
      <w:r>
        <w:t>Logística e Infraestrutura: Desafios na importação e transporte interno de mercadorias (estradas, alfândegas, portos), que podem causar atrasos e aumento de custos.</w:t>
      </w:r>
    </w:p>
    <w:p>
      <w:r>
        <w:t>Gestão de Inventário: Risco de obsolescência de produtos, perdas por roubo ou danos, e falta de stock (ruptura) devido a problemas de abastecimento.</w:t>
      </w:r>
    </w:p>
    <w:p>
      <w:r>
        <w:t>Recursos Humanos: Dificuldade em encontrar e reter pessoal qualificado, formação contínua, gestão de salários e benefícios competitivos.</w:t>
      </w:r>
    </w:p>
    <w:p>
      <w:r>
        <w:t>Segurança: Risco de assaltos ou roubos na loja ou durante o transporte de mercadorias, exigindo investimentos em segurança.</w:t>
      </w:r>
    </w:p>
    <w:p>
      <w:r>
        <w:t>3.  Riscos de Mercado e Competitivos:</w:t>
      </w:r>
    </w:p>
    <w:p>
      <w:r>
        <w:t>Concorrência (Formal e Informal): Luanda possui um mercado competitivo, com grandes superfícies, lojas especializadas e um forte setor informal (candongueiros), que muitas vezes oferece preços mais baixos.</w:t>
      </w:r>
    </w:p>
    <w:p>
      <w:r>
        <w:t>Mudanças nas Preferências do Consumidor: A evolução rápida das tendências de consumo pode tornar o stock obsoleto ou inadequado.</w:t>
      </w:r>
    </w:p>
    <w:p>
      <w:r>
        <w:t>Desenvolvimento do Ecommerce: O crescimento gradual das compras online pode desviar clientes da loja física, se não houver uma presença digital complementar.</w:t>
      </w:r>
    </w:p>
    <w:p>
      <w:r>
        <w:t>Localização: A escolha da localização pode ser um risco se o fluxo de clientes não for o esperado ou se a concorrência se intensificar na área.</w:t>
      </w:r>
    </w:p>
    <w:p>
      <w:r>
        <w:t>4.  Riscos Legais e Regulatórios:</w:t>
      </w:r>
    </w:p>
    <w:p>
      <w:r>
        <w:t>Licenças e Permissões: Dificuldade ou atrasos na obtenção e renovação de licenças comerciais e operacionais.</w:t>
      </w:r>
    </w:p>
    <w:p>
      <w:r>
        <w:t>Legislação Laboral: Complexidade e custos associados ao cumprimento da legislação laboral angolana.</w:t>
      </w:r>
    </w:p>
    <w:p>
      <w:r>
        <w:t>Normas Sanitárias e de Qualidade: Dependendo do tipo de loja, a não conformidade com as normas pode resultar em multas ou encerramento.</w:t>
      </w:r>
    </w:p>
    <w:p>
      <w:r>
        <w:t>Planos de Crescimento:</w:t>
      </w:r>
    </w:p>
    <w:p>
      <w:r>
        <w:t>Para mitigar os riscos e capitalizar as oportunidades, uma "Loja" em Luanda deve considerar os seguintes planos de crescimento:</w:t>
      </w:r>
    </w:p>
    <w:p>
      <w:r>
        <w:t>1.  Expansão Geográfica e de Formato:</w:t>
      </w:r>
    </w:p>
    <w:p>
      <w:r>
        <w:t>Novas Lojas Físicas: Identificar bairros ou centros comerciais emergentes em Luanda com alto potencial de consumo para abrir novas filiais.</w:t>
      </w:r>
    </w:p>
    <w:p>
      <w:r>
        <w:t>Modelos Híbridos/Popup Stores: Experimentar lojas temporárias em eventos ou locais estratégicos para testar novos mercados ou produtos com menor investimento.</w:t>
      </w:r>
    </w:p>
    <w:p>
      <w:r>
        <w:t>Lojas Especializadas: Se a loja atual for generalista, considerar abrir lojas focadas em nichos específicos (ex: moda infantil, eletrónicos de alta gama, produtos orgânicos).</w:t>
      </w:r>
    </w:p>
    <w:p>
      <w:r>
        <w:t>2.  Diversificação de Produtos e Serviços:</w:t>
      </w:r>
    </w:p>
    <w:p>
      <w:r>
        <w:t>Aumento do Portfólio: Introduzir novas categorias de produtos complementares aos existentes, baseandose nas tendências e feedback dos clientes.</w:t>
      </w:r>
    </w:p>
    <w:p>
      <w:r>
        <w:t>Produtos de Marca Própria/Local: Desenvolver ou colaborar com produtores locais para criar produtos de marca própria, reduzindo a dependência de importações e fortalecendo a identidade angolana.</w:t>
      </w:r>
    </w:p>
    <w:p>
      <w:r>
        <w:t>Serviços Adicionais: Oferecer serviços como entrega ao domicílio, montagem, manutenção, personalização de produtos, ou workshops relacionados (ex: aulas de culinária se for uma mercearia gourmet).</w:t>
      </w:r>
    </w:p>
    <w:p>
      <w:r>
        <w:t>3.  Digitalização e Ecommerce:</w:t>
      </w:r>
    </w:p>
    <w:p>
      <w:r>
        <w:t>Plataforma Online: Criar um website de ecommerce robusto com um sistema de pagamento online (cartão, mobile money) e logística de entrega eficiente e adaptada às condições de Luanda.</w:t>
      </w:r>
    </w:p>
    <w:p>
      <w:r>
        <w:t>Presença nas Redes Sociais: Utilizar plataformas como Facebook, Instagram e WhatsApp Business para marketing, vendas diretas e atendimento ao cliente, dado o alto uso de telemóveis em Angola.</w:t>
      </w:r>
    </w:p>
    <w:p>
      <w:r>
        <w:t>Marketing Digital: Investir em publicidade online segmentada, SEO e parcerias com influenciadores digitais angolanos.</w:t>
      </w:r>
    </w:p>
    <w:p>
      <w:r>
        <w:t>4.  Otimização da Experiência do Cliente:</w:t>
      </w:r>
    </w:p>
    <w:p>
      <w:r>
        <w:t>Programas de Fidelização: Implementar programas de pontos, descontos exclusivos ou eventos para clientes fiéis, incentivando a recorrência.</w:t>
      </w:r>
    </w:p>
    <w:p>
      <w:r>
        <w:t>Serviço ao Cliente de Excelência: Formar a equipa para um atendimento personalizado, proativo e eficaz, que resolva problemas e crie um ambiente acolhedor.</w:t>
      </w:r>
    </w:p>
    <w:p>
      <w:r>
        <w:t>Tecnologia na Loja: Utilizar sistemas de POS modernos, quiosques interativos, WiFi gratuito ou aplicativos móveis que melhorem a experiência de compra.</w:t>
      </w:r>
    </w:p>
    <w:p>
      <w:r>
        <w:t>5.  Eficiência Operacional e Gestão de Cadeia de Abastecimento:</w:t>
      </w:r>
    </w:p>
    <w:p>
      <w:r>
        <w:t>Sourcing Local: Priorizar fornecedores locais sempre que possível para reduzir custos de importação, mitigar riscos cambiais e apoiar a economia angolana.</w:t>
      </w:r>
    </w:p>
    <w:p>
      <w:r>
        <w:t>Otimização de Stocks: Implementar sistemas de gestão de inventário avançados para minimizar rupturas e excessos.</w:t>
      </w:r>
    </w:p>
    <w:p>
      <w:r>
        <w:t>Parcerias Estratégicas: Colaborar com empresas de logística para otimizar a entrega, ou com outros retalhistas para compras em volume e partilha de custos.</w:t>
      </w:r>
    </w:p>
    <w:p>
      <w:r>
        <w:t>6.  Sustentabilidade e Responsabilidade Social:</w:t>
      </w:r>
    </w:p>
    <w:p>
      <w:r>
        <w:t>Práticas Sustentáveis: Adotar medidas como redução de resíduos, uso eficiente de energia e apoio a causas sociais locais para construir uma imagem de marca positiva e atrair consumidores conscientes.</w:t>
      </w:r>
    </w:p>
    <w:p>
      <w:r>
        <w:t>Engajamento Comunitário: Participar em eventos locais, apoiar pequenas iniciativas e empregar pessoas da comunidade para fortalecer os laços e a reputação.</w:t>
      </w:r>
    </w:p>
    <w:p>
      <w:r>
        <w:t>Ao focar nestes planos, a "Loja" em Luanda estará mais bem posicionada para navegar nos desafios do mercado e capitalizar as oportunidades de crescimento que a capital angolana oferece.</w:t>
      </w:r>
    </w:p>
    <w:p>
      <w:r>
        <w:br w:type="page"/>
      </w:r>
    </w:p>
    <w:p>
      <w:pPr>
        <w:pStyle w:val="Heading1"/>
      </w:pPr>
      <w:r>
        <w:t>ANEXOS</w:t>
      </w:r>
    </w:p>
    <w:p>
      <w:r>
        <w:t>Para uma "Loja" em "Luanda", os anexos relevantes podem cobrir diversas áreas cruciais para a operação, gestão e análise do negócio. A escolha exata dependerá do propósito do documento principal (se é um plano de negócios, um relatório anual, um pedido de financiamento, etc.).</w:t>
      </w:r>
    </w:p>
    <w:p>
      <w:r>
        <w:t>Aqui está uma lista abrangente, organizada por categorias:</w:t>
      </w:r>
    </w:p>
    <w:p>
      <w:r>
        <w:t>I. Documentos Financeiros e Contábeis:</w:t>
      </w:r>
    </w:p>
    <w:p>
      <w:r>
        <w:t>1.  Demonstrações Financeiras:</w:t>
      </w:r>
    </w:p>
    <w:p>
      <w:r>
        <w:t>Balanço Patrimonial: Pelo menos dos últimos 3 anos (se aplicável) e um balanço de abertura (para novas lojas).</w:t>
      </w:r>
    </w:p>
    <w:p>
      <w:r>
        <w:t>Demonstração de Resultados (DRE): Pelo menos dos últimos 3 anos, detalhando receitas, custos, despesas e lucro/prejuízo.</w:t>
      </w:r>
    </w:p>
    <w:p>
      <w:r>
        <w:t>Demonstração de Fluxo de Caixa (DFC): Essencial para entender a liquidez da loja.</w:t>
      </w:r>
    </w:p>
    <w:p>
      <w:r>
        <w:t>Mapas de Imobilizado: Detalhes dos ativos fixos (móveis, equipamentos, instalações).</w:t>
      </w:r>
    </w:p>
    <w:p>
      <w:r>
        <w:t>2.  Relatórios de Gestão Financeira:</w:t>
      </w:r>
    </w:p>
    <w:p>
      <w:r>
        <w:t>Relatórios de Vendas: Detalhados por período (diário, semanal, mensal), por produto/categoria, por vendedor.</w:t>
      </w:r>
    </w:p>
    <w:p>
      <w:r>
        <w:t>Análise de Custos Operacionais: Detalhamento de custos fixos e variáveis (aluguel, salários, energia, água, mercadorias vendidas).</w:t>
      </w:r>
    </w:p>
    <w:p>
      <w:r>
        <w:t>Orçamento e Projeções Financeiras: Para os próximos 13 anos, com premissas claras.</w:t>
      </w:r>
    </w:p>
    <w:p>
      <w:r>
        <w:t>Análise de Ponto de Equilíbrio.</w:t>
      </w:r>
    </w:p>
    <w:p>
      <w:r>
        <w:t>Relatório de Dívidas e Empréstimos (se aplicável).</w:t>
      </w:r>
    </w:p>
    <w:p>
      <w:r>
        <w:t>II. Documentos Operacionais e de Gestão:</w:t>
      </w:r>
    </w:p>
    <w:p>
      <w:r>
        <w:t>1.  Inventário e Logística:</w:t>
      </w:r>
    </w:p>
    <w:p>
      <w:r>
        <w:t>Relatórios de Inventário: Níveis de estoque, rotatividade, produtos mais/menos vendidos.</w:t>
      </w:r>
    </w:p>
    <w:p>
      <w:r>
        <w:t>Lista de Principais Fornecedores: Com termos de pagamento e relacionamento.</w:t>
      </w:r>
    </w:p>
    <w:p>
      <w:r>
        <w:t>Plano de Gestão de Estoque.</w:t>
      </w:r>
    </w:p>
    <w:p>
      <w:r>
        <w:t>2.  Infraestrutura e Localização:</w:t>
      </w:r>
    </w:p>
    <w:p>
      <w:r>
        <w:t>Planta da Loja: Layout do espaço, áreas de vendas, estoque, escritórios.</w:t>
      </w:r>
    </w:p>
    <w:p>
      <w:r>
        <w:t>Contrato de Arrendamento/Propriedade: Do imóvel da loja.</w:t>
      </w:r>
    </w:p>
    <w:p>
      <w:r>
        <w:t>Fotografias da Loja: Exteriores e interiores.</w:t>
      </w:r>
    </w:p>
    <w:p>
      <w:r>
        <w:t>3.  Recursos Humanos:</w:t>
      </w:r>
    </w:p>
    <w:p>
      <w:r>
        <w:t>Organograma da Equipa: Estrutura de pessoal.</w:t>
      </w:r>
    </w:p>
    <w:p>
      <w:r>
        <w:t>Lista da Equipa Principal: Com funções e responsabilidades.</w:t>
      </w:r>
    </w:p>
    <w:p>
      <w:r>
        <w:t>Políticas de Pessoal (resumo).</w:t>
      </w:r>
    </w:p>
    <w:p>
      <w:r>
        <w:t>4.  Sistemas e Tecnologia:</w:t>
      </w:r>
    </w:p>
    <w:p>
      <w:r>
        <w:t>Lista de Softwares/Sistemas utilizados: PDV (Ponto de Venda), gestão de estoque, contabilidade.</w:t>
      </w:r>
    </w:p>
    <w:p>
      <w:r>
        <w:t>III. Documentos de Mercado e Marketing:</w:t>
      </w:r>
    </w:p>
    <w:p>
      <w:r>
        <w:t>1.  Análise de Mercado:</w:t>
      </w:r>
    </w:p>
    <w:p>
      <w:r>
        <w:t>Pesquisa de Mercado Local (Luanda): Dados demográficos dos consumidores, poder de compra, tendências de consumo.</w:t>
      </w:r>
    </w:p>
    <w:p>
      <w:r>
        <w:t>Análise de Concorrência: Perfil dos principais concorrentes em Luanda (preços, ofertas, localização).</w:t>
      </w:r>
    </w:p>
    <w:p>
      <w:r>
        <w:t>Análise SWOT: Forças, Fraquezas, Oportunidades (especialmente no mercado de Luanda) e Ameaças.</w:t>
      </w:r>
    </w:p>
    <w:p>
      <w:r>
        <w:t>2.  Estratégia de Marketing e Vendas:</w:t>
      </w:r>
    </w:p>
    <w:p>
      <w:r>
        <w:t>Plano de Marketing e Campanhas Recentes: Com resultados e métricas.</w:t>
      </w:r>
    </w:p>
    <w:p>
      <w:r>
        <w:t>Materiais de Marketing: Exemplos de folhetos, anúncios, posts em redes sociais.</w:t>
      </w:r>
    </w:p>
    <w:p>
      <w:r>
        <w:t>Relatórios de Feedback de Clientes: Pesquisas de satisfação, comentários.</w:t>
      </w:r>
    </w:p>
    <w:p>
      <w:r>
        <w:t>Perfil do ClienteAlvo.</w:t>
      </w:r>
    </w:p>
    <w:p>
      <w:r>
        <w:t>IV. Documentos Legais e Regulatórios (Contexto Angolano/Luanda):</w:t>
      </w:r>
    </w:p>
    <w:p>
      <w:r>
        <w:t>1.  Registo e Licenciamento:</w:t>
      </w:r>
    </w:p>
    <w:p>
      <w:r>
        <w:t>Certificado de Registo Comercial (Conservatória).</w:t>
      </w:r>
    </w:p>
    <w:p>
      <w:r>
        <w:t>Alvará de Funcionamento (Governo Provincial de Luanda ou Administração Local).</w:t>
      </w:r>
    </w:p>
    <w:p>
      <w:r>
        <w:t>Número de Identificação Fiscal (NIF) da Empresa.</w:t>
      </w:r>
    </w:p>
    <w:p>
      <w:r>
        <w:t>Licenças Específicas: Se a loja vender produtos que requerem licenças adicionais (alimentação, farmácia, etc.).</w:t>
      </w:r>
    </w:p>
    <w:p>
      <w:r>
        <w:t>2.  Contratos:</w:t>
      </w:r>
    </w:p>
    <w:p>
      <w:r>
        <w:t>Contratos de Fornecedores Chave.</w:t>
      </w:r>
    </w:p>
    <w:p>
      <w:r>
        <w:t>Contratos de Trabalho (modelos ou lista de funcionários com tipo de contrato).</w:t>
      </w:r>
    </w:p>
    <w:p>
      <w:r>
        <w:t>Contratos de Serviços (segurança, limpeza, manutenção).</w:t>
      </w:r>
    </w:p>
    <w:p>
      <w:r>
        <w:t>3.  Conformidade Fiscal:</w:t>
      </w:r>
    </w:p>
    <w:p>
      <w:r>
        <w:t>Comprovativos de Pagamento de Impostos: Imposto Industrial, Imposto sobre o Valor Acrescentado (IVA), Imposto de Consumo (se aplicável), Imposto sobre Rendimento do Trabalho (IRT).</w:t>
      </w:r>
    </w:p>
    <w:p>
      <w:r>
        <w:t>Declarações Fiscais Recentes.</w:t>
      </w:r>
    </w:p>
    <w:p>
      <w:r>
        <w:t>V. Gráficos e Relatórios Visuais:</w:t>
      </w:r>
    </w:p>
    <w:p>
      <w:r>
        <w:t>1.  Gráficos de Vendas:</w:t>
      </w:r>
    </w:p>
    <w:p>
      <w:r>
        <w:t>Tendência de Vendas Mensais/Anuais: Gráfico de linhas.</w:t>
      </w:r>
    </w:p>
    <w:p>
      <w:r>
        <w:t>Vendas por Categoria de Produto: Gráfico de barras ou pizza.</w:t>
      </w:r>
    </w:p>
    <w:p>
      <w:r>
        <w:t>Ticket Médio e Número de Transações: Gráfico de linhas.</w:t>
      </w:r>
    </w:p>
    <w:p>
      <w:r>
        <w:t>2.  Gráficos Financeiros:</w:t>
      </w:r>
    </w:p>
    <w:p>
      <w:r>
        <w:t>Evolução do Lucro Bruto e Líquido.</w:t>
      </w:r>
    </w:p>
    <w:p>
      <w:r>
        <w:t>Composição de Custos Operacionais.</w:t>
      </w:r>
    </w:p>
    <w:p>
      <w:r>
        <w:t>Fluxo de Caixa Operacional.</w:t>
      </w:r>
    </w:p>
    <w:p>
      <w:r>
        <w:t>3.  Gráficos Operacionais:</w:t>
      </w:r>
    </w:p>
    <w:p>
      <w:r>
        <w:t>Rotatividade de Estoque.</w:t>
      </w:r>
    </w:p>
    <w:p>
      <w:r>
        <w:t>Taxa de Ocupação da Equipe.</w:t>
      </w:r>
    </w:p>
    <w:p>
      <w:r>
        <w:t>4.  Infográficos:</w:t>
      </w:r>
    </w:p>
    <w:p>
      <w:r>
        <w:t>Jornada do Cliente.</w:t>
      </w:r>
    </w:p>
    <w:p>
      <w:r>
        <w:t>Estrutura Organizacional.</w:t>
      </w:r>
    </w:p>
    <w:p>
      <w:r>
        <w:t>Considerações Finais:</w:t>
      </w:r>
    </w:p>
    <w:p>
      <w:r>
        <w:t>Propósito: Sempre considere o objetivo do documento principal ao selecionar os anexos. Menos é mais, se a informação for concisa e relevante.</w:t>
      </w:r>
    </w:p>
    <w:p>
      <w:r>
        <w:t>Atualização: Certifiquese de que todos os documentos e dados estejam atualizados.</w:t>
      </w:r>
    </w:p>
    <w:p>
      <w:r>
        <w:t>Confidencialidade: Proteja informações sensíveis, especialmente se o documento for para terceiros externos.</w:t>
      </w:r>
    </w:p>
    <w:p>
      <w:r>
        <w:t>Esta lista oferece uma base sólida para qualquer "Loja" em "Luanda" que precise apresentar seus dados e informações de forma completa e profissional.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